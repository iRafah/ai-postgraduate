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Abobrinha refogada</w:t>
      </w:r>
    </w:p>
    <w:p>
      <w:r>
        <w:t>Ingredients</w:t>
      </w:r>
    </w:p>
    <w:p>
      <w:r>
        <w:t>1 fio de azeite ou óleo</w:t>
      </w:r>
    </w:p>
    <w:p>
      <w:r>
        <w:t>100 gramas de bacon cortado em cubinhos (opcional)</w:t>
      </w:r>
    </w:p>
    <w:p>
      <w:r>
        <w:t>1 cebola pequena cortada em cubinhos</w:t>
      </w:r>
    </w:p>
    <w:p>
      <w:r>
        <w:t>2 dentes de alho amassados</w:t>
      </w:r>
    </w:p>
    <w:p>
      <w:r>
        <w:t xml:space="preserve">1 colher de chá rasa de sal </w:t>
      </w:r>
    </w:p>
    <w:p>
      <w:r>
        <w:t>1 colher de chá rasa de colorau (ou páprica defumada)</w:t>
      </w:r>
    </w:p>
    <w:p>
      <w:r>
        <w:t>1/3 de colher de chá de pimenta-do-reino</w:t>
      </w:r>
    </w:p>
    <w:p>
      <w:r>
        <w:t>1 abobrinha média cortada em cubos (cerca de 600 gramas)</w:t>
      </w:r>
    </w:p>
    <w:p>
      <w:r>
        <w:t>Preparo</w:t>
      </w:r>
    </w:p>
    <w:p>
      <w:r>
        <w:t>Reúna todos os ingredientes;</w:t>
      </w:r>
    </w:p>
    <w:p>
      <w:r>
        <w:t>Em uma panela, esquente o azeite e frite o bacon no fogo médio;</w:t>
      </w:r>
    </w:p>
    <w:p>
      <w:r>
        <w:t>Adicione a cebola e deixe ela dourar, mexendo por vezes (raspe bem o fundo da panela, para a cebola pegar aquele crostinha que o bacon soltou);</w:t>
      </w:r>
    </w:p>
    <w:p>
      <w:r>
        <w:t>Acrescente o alho e deixe refogar por mais 30 segundos;</w:t>
      </w:r>
    </w:p>
    <w:p>
      <w:r>
        <w:t>Coloque o sal, o colorau, a pimenta e misture;</w:t>
      </w:r>
    </w:p>
    <w:p>
      <w:r>
        <w:t>Junte a abobrinha, misture, tampe a panela e deixe cozinhar, em fogo baixo, por cerca de 6 a 8 minutos (a cada 2 minutos, dê uma mexida);</w:t>
      </w:r>
    </w:p>
    <w:p>
      <w:r>
        <w:t>Acerte o sal e desligue o fogo;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