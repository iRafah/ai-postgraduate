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Antepasto de berinjela de panela</w:t>
      </w:r>
    </w:p>
    <w:p>
      <w:r>
        <w:t>Ingredients</w:t>
      </w:r>
    </w:p>
    <w:p>
      <w:r>
        <w:t>1 cebola picada</w:t>
      </w:r>
    </w:p>
    <w:p>
      <w:r>
        <w:t>3 dentes de alho picados</w:t>
      </w:r>
    </w:p>
    <w:p>
      <w:r>
        <w:t>1 pimentão vermelho picado em cubos</w:t>
      </w:r>
    </w:p>
    <w:p>
      <w:r>
        <w:t>1 pimentão amarelo picado em cubos</w:t>
      </w:r>
    </w:p>
    <w:p>
      <w:r>
        <w:t>3 berinjelas médias (com casca) picadas</w:t>
      </w:r>
    </w:p>
    <w:p>
      <w:r>
        <w:t>1/3 xícara de chá de azeitonas picadas</w:t>
      </w:r>
    </w:p>
    <w:p>
      <w:r>
        <w:t>1/2 xícara de chá de uvas-passas brancas</w:t>
      </w:r>
    </w:p>
    <w:p>
      <w:r>
        <w:t>1 colher de sopa de orégano</w:t>
      </w:r>
    </w:p>
    <w:p>
      <w:r>
        <w:t>1 colher de chá de sal</w:t>
      </w:r>
    </w:p>
    <w:p>
      <w:r>
        <w:t>Folhas de manjericão e tomilho</w:t>
      </w:r>
    </w:p>
    <w:p>
      <w:r>
        <w:t>Pimenta-do-reino a gosto</w:t>
      </w:r>
    </w:p>
    <w:p>
      <w:r>
        <w:t>3 colheres de sopa de vinagre branco</w:t>
      </w:r>
    </w:p>
    <w:p>
      <w:r>
        <w:t>1/2 xícara de chá de azeite de oliva</w:t>
      </w:r>
    </w:p>
    <w:p>
      <w:r>
        <w:t>Preparo</w:t>
      </w:r>
    </w:p>
    <w:p>
      <w:r>
        <w:t>Reúna todos os ingredientes do seu antepasto de berinjela de panela;</w:t>
      </w:r>
    </w:p>
    <w:p>
      <w:r>
        <w:t>Coloque as berinjelas em uma tigela com água para que não escureçam. Deixe até a hora que for acrescentar na panela;</w:t>
      </w:r>
    </w:p>
    <w:p>
      <w:r>
        <w:t>Leve uma panela ao fogo médio, aqueça o azeite e refogue a cebola e o alho;</w:t>
      </w:r>
    </w:p>
    <w:p>
      <w:r>
        <w:t>Acrescente os pimentões e refogue até ficarem macios;</w:t>
      </w:r>
    </w:p>
    <w:p>
      <w:r>
        <w:t>Escorra as berinjelas e adicione à panela. Refogue, sem parar de mexer, até que fiquem macias. Se necessário, acrescente um pouco de água para não grudar no fundo da panela;</w:t>
      </w:r>
    </w:p>
    <w:p>
      <w:r>
        <w:t>Adicione as azeitonas, as uvas-passas, o orégano, o sal, o manjericão, o tomilho e a pimenta-do-reino. Em seguida, coloque o vinagre e o azeite de oliva. Misture e deixe cozinhar até atingir o ponto que mais te agrada;</w:t>
      </w:r>
    </w:p>
    <w:p>
      <w:r>
        <w:t xml:space="preserve">Sirva como preferir. Bom apetite!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