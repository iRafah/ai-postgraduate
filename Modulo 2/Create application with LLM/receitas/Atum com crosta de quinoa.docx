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Atum com crosta de quinoa</w:t>
      </w:r>
    </w:p>
    <w:p>
      <w:r>
        <w:t>Ingredients</w:t>
      </w:r>
    </w:p>
    <w:p>
      <w:r>
        <w:t>100 gramas de quinoa</w:t>
      </w:r>
    </w:p>
    <w:p>
      <w:r>
        <w:t>500 ml de água</w:t>
      </w:r>
    </w:p>
    <w:p>
      <w:r>
        <w:t>Sal e pimenta-do-reino a gosto</w:t>
      </w:r>
    </w:p>
    <w:p>
      <w:r>
        <w:t>500 gramas de lombo de atum</w:t>
      </w:r>
    </w:p>
    <w:p>
      <w:r>
        <w:t>Azeite para fritar</w:t>
      </w:r>
    </w:p>
    <w:p>
      <w:r>
        <w:t>Preparo</w:t>
      </w:r>
    </w:p>
    <w:p>
      <w:r>
        <w:t>Reúna os ingredientes do atum com crosta de quinoa;</w:t>
      </w:r>
    </w:p>
    <w:p>
      <w:r>
        <w:t>Para preparar o atum, cozinhe a quinoa na água com sal por cerca de 15 minutos, contados após levantar fervura;</w:t>
      </w:r>
    </w:p>
    <w:p>
      <w:r>
        <w:t>Em seguida, escorra e tempere com sal e pimenta;</w:t>
      </w:r>
    </w:p>
    <w:p>
      <w:r>
        <w:t>Tempere também o atum com sal e pimenta;</w:t>
      </w:r>
    </w:p>
    <w:p>
      <w:r>
        <w:t>Passe o atum na crosta de quinoa;</w:t>
      </w:r>
    </w:p>
    <w:p>
      <w:r>
        <w:t>Sele o atum em uma frigideira com azeite quente por cerca de 30 a 45 segundos de cada lado -  mais que isso corre o risco do atum ficar seco. O ponto correto é quando a maior parte central ficar rosado como na cor original;</w:t>
      </w:r>
    </w:p>
    <w:p>
      <w:r>
        <w:t>Quando a crosta estiver dourada e o atum com pontas brancas, retire da frigideira e deixe descansar;</w:t>
      </w:r>
    </w:p>
    <w:p>
      <w:r>
        <w:t>Para fazer o molho, misture todos os ingredientes em um recipiente;</w:t>
      </w:r>
    </w:p>
    <w:p>
      <w:r>
        <w:t>Despeje por cima do atum já pronto;</w:t>
      </w:r>
    </w:p>
    <w:p>
      <w:r>
        <w:t>Sirva com o arroz branco ou macarrão.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