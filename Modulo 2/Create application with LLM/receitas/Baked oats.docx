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Baked oats</w:t>
      </w:r>
    </w:p>
    <w:p>
      <w:r>
        <w:t>Ingredients</w:t>
      </w:r>
    </w:p>
    <w:p>
      <w:r>
        <w:t>2 colheres de sopa de aveia</w:t>
      </w:r>
    </w:p>
    <w:p>
      <w:r>
        <w:t>1 colher de chá de cacau em pó</w:t>
      </w:r>
    </w:p>
    <w:p>
      <w:r>
        <w:t>1 banana madura</w:t>
      </w:r>
    </w:p>
    <w:p>
      <w:r>
        <w:t>60 ml de leite ou água</w:t>
      </w:r>
    </w:p>
    <w:p>
      <w:r>
        <w:t>Whey protein de chocolate a gosto</w:t>
      </w:r>
    </w:p>
    <w:p>
      <w:r>
        <w:t>1/2 colher de chá de fermento químico em pó (fermento para bolo)</w:t>
      </w:r>
    </w:p>
    <w:p>
      <w:r>
        <w:t>Pedacinhos ou gotas de chocolate meio amargo</w:t>
      </w:r>
    </w:p>
    <w:p>
      <w:r>
        <w:t>Preparo</w:t>
      </w:r>
    </w:p>
    <w:p>
      <w:r>
        <w:t>Reúna todos os ingredientes;</w:t>
      </w:r>
    </w:p>
    <w:p>
      <w:r>
        <w:t>Em uma tigela, coloque a aveia, o cacau, a banana amassadinha, a água ou o leite e o Whey. Misture bem;</w:t>
      </w:r>
    </w:p>
    <w:p>
      <w:r>
        <w:t>Acrescente o fermento e misture delicadamente;</w:t>
      </w:r>
    </w:p>
    <w:p>
      <w:r>
        <w:t>Transfira metade da massa para um potinho que possa ir ao forno e recheie com o que preferir; (sugestão: chocolate amargo)</w:t>
      </w:r>
    </w:p>
    <w:p>
      <w:r>
        <w:t>Cubra com o restante da massa, salpique algumas gotas de chocolate por cima e leve para assar em forno preaquecido a 180°C por cerca de 15 minutos para ficar cremosa, e 20 minutos para ficar com textura de bolo;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