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Berinjela empanada crocante no forno</w:t>
      </w:r>
    </w:p>
    <w:p>
      <w:r>
        <w:t>Ingredients</w:t>
      </w:r>
    </w:p>
    <w:p>
      <w:r>
        <w:t>2 berinjelas</w:t>
      </w:r>
    </w:p>
    <w:p>
      <w:r>
        <w:t>Água com sal e vinagre para marinar as berinjelas</w:t>
      </w:r>
    </w:p>
    <w:p>
      <w:r>
        <w:t>Sal a gosto</w:t>
      </w:r>
    </w:p>
    <w:p>
      <w:r>
        <w:t>Chimichurri a gosto</w:t>
      </w:r>
    </w:p>
    <w:p>
      <w:r>
        <w:t>Pimenta-do-reino a gosto</w:t>
      </w:r>
    </w:p>
    <w:p>
      <w:r>
        <w:t>1 fio de azeite</w:t>
      </w:r>
    </w:p>
    <w:p>
      <w:r>
        <w:t>Farinha de trigo para empanar</w:t>
      </w:r>
    </w:p>
    <w:p>
      <w:r>
        <w:t>3 ovos</w:t>
      </w:r>
    </w:p>
    <w:p>
      <w:r>
        <w:t>Farinha de rosca para empanar</w:t>
      </w:r>
    </w:p>
    <w:p>
      <w:r>
        <w:t>Queijo parmesão ralado a gosto</w:t>
      </w:r>
    </w:p>
    <w:p>
      <w:r>
        <w:t>Preparo</w:t>
      </w:r>
    </w:p>
    <w:p>
      <w:r>
        <w:t>Reúna todos os ingredientes;</w:t>
      </w:r>
    </w:p>
    <w:p>
      <w:r>
        <w:t>Corte as berinjelas em rodelas e reserve na água com sal e vinagre por 10 minutos;</w:t>
      </w:r>
    </w:p>
    <w:p>
      <w:r>
        <w:t>Seque as berinjelas com papel toalha e, em um recipiente, tempere-as com azeite, sal, chimichurri e pimenta-do-reino;</w:t>
      </w:r>
    </w:p>
    <w:p>
      <w:r>
        <w:t>Em um prato, quebre e bata os ovos;</w:t>
      </w:r>
    </w:p>
    <w:p>
      <w:r>
        <w:t>Em outro prato, coloque a farinha de trigo, e, em um terceiro, coloque a farinha de rosca com o queijo parmesão;</w:t>
      </w:r>
    </w:p>
    <w:p>
      <w:r>
        <w:t>Passe cada uma das fatias de berinjela na farinha de trigo, em seguida no ovo, e por fim na farinha de rosca;</w:t>
      </w:r>
    </w:p>
    <w:p>
      <w:r>
        <w:t>Acomode o legume em uma forma untada com azeite e leve ao forno preaquecido a 180 ºC por 40 minutos, virando na metade do tempo;</w:t>
      </w:r>
    </w:p>
    <w:p>
      <w:r>
        <w:t>Está pronto! Sirva e aproveite.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