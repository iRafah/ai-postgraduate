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Bife de lombo de porco</w:t>
      </w:r>
    </w:p>
    <w:p>
      <w:r>
        <w:t>Ingredients</w:t>
      </w:r>
    </w:p>
    <w:p>
      <w:r>
        <w:t>6 bifes de lombo de porco</w:t>
      </w:r>
    </w:p>
    <w:p>
      <w:r>
        <w:t>2 dentes de alho amassados</w:t>
      </w:r>
    </w:p>
    <w:p>
      <w:r>
        <w:t>Sal a gosto</w:t>
      </w:r>
    </w:p>
    <w:p>
      <w:r>
        <w:t>Suco de 1 limão</w:t>
      </w:r>
    </w:p>
    <w:p>
      <w:r>
        <w:t>Mostarda moída a gosto</w:t>
      </w:r>
    </w:p>
    <w:p>
      <w:r>
        <w:t>1 caixinha de creme de leite</w:t>
      </w:r>
    </w:p>
    <w:p>
      <w:r>
        <w:t>2 colheres de sopa de mostarda escura</w:t>
      </w:r>
    </w:p>
    <w:p>
      <w:r>
        <w:t>Salsa desidratada a gosto</w:t>
      </w:r>
    </w:p>
    <w:p>
      <w:r>
        <w:t>Leite ou água para afinar o molho</w:t>
      </w:r>
    </w:p>
    <w:p>
      <w:r>
        <w:t>Azeite a gosto</w:t>
      </w:r>
    </w:p>
    <w:p>
      <w:r>
        <w:t>Preparo</w:t>
      </w:r>
    </w:p>
    <w:p>
      <w:r>
        <w:t>Reúna todos os ingredientes;</w:t>
      </w:r>
    </w:p>
    <w:p>
      <w:r>
        <w:t>Em uma tigela, coloque os bifes de porco e tempere com alho, suco de limão e mostarda moída. Espalhe bem por todos os bifes e deixe marinando por cerca de 30 minutos;</w:t>
      </w:r>
    </w:p>
    <w:p>
      <w:r>
        <w:t>Depois, em uma frigideira com azeite, em fogo médio, grelhe os bifes. Durante o preparo, pingue algumas gotas de água para os bifes não ressecarem e, ao desgrudar o fundo da panela, promover mais sabor à carne. Reserve;</w:t>
      </w:r>
    </w:p>
    <w:p>
      <w:r>
        <w:t>Na mesma frigideira, coloque o creme de leite, a mostarda escura, a salsa, o sal e um pouco de leite (ou água), para dar a consistência desejada. Misture tudo e deixe cozinhar por alguns minutos;</w:t>
      </w:r>
    </w:p>
    <w:p>
      <w:r>
        <w:t>Por fim, coloque os bifes em um prato ou travessa e despeje o molho por cima;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