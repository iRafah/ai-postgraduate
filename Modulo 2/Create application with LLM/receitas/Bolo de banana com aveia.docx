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Bolo de banana com aveia</w:t>
      </w:r>
    </w:p>
    <w:p>
      <w:r>
        <w:t>Ingredients</w:t>
      </w:r>
    </w:p>
    <w:p>
      <w:r>
        <w:t>4 ovos</w:t>
      </w:r>
    </w:p>
    <w:p>
      <w:r>
        <w:t>1/2 xícara de chá de óleo</w:t>
      </w:r>
    </w:p>
    <w:p>
      <w:r>
        <w:t>4 bananas em rodelas</w:t>
      </w:r>
    </w:p>
    <w:p>
      <w:r>
        <w:t>1 e 1/2 xícara de chá de açúcar mascavo</w:t>
      </w:r>
    </w:p>
    <w:p>
      <w:r>
        <w:t>2 e 3/4 xícara de chá mais 2 colheres de sopa de aveia em flocos finos</w:t>
      </w:r>
    </w:p>
    <w:p>
      <w:r>
        <w:t>2 colheres de chá de canela em pó</w:t>
      </w:r>
    </w:p>
    <w:p>
      <w:r>
        <w:t>1 xícara de chá de castanha de caju picada</w:t>
      </w:r>
    </w:p>
    <w:p>
      <w:r>
        <w:t>1/2 xícara de chá de uva-passa</w:t>
      </w:r>
    </w:p>
    <w:p>
      <w:r>
        <w:t>1 colher de sopa de fermento químico em pó (fermento para bolo)</w:t>
      </w:r>
    </w:p>
    <w:p>
      <w:r>
        <w:t>Preparo</w:t>
      </w:r>
    </w:p>
    <w:p>
      <w:r>
        <w:t>Reúna todos os ingredientes;</w:t>
      </w:r>
    </w:p>
    <w:p>
      <w:r>
        <w:t>Em um liquidificador, coloque os ovos, o óleo, as bananas e o açúcar. Bata bem e reserve;</w:t>
      </w:r>
    </w:p>
    <w:p>
      <w:r>
        <w:t>Em um recipiente, misture as xícaras de aveia com 1 colher de chá de canela, 1/2 xícara de chá de castanha de caju e a uva-passa;</w:t>
      </w:r>
    </w:p>
    <w:p>
      <w:r>
        <w:t>Incorpore a mistura do liquidificador nos secos e misture bem;</w:t>
      </w:r>
    </w:p>
    <w:p>
      <w:r>
        <w:t>Depois, acrescente o fermento e mexa ligeiramente, somente para misturar;</w:t>
      </w:r>
    </w:p>
    <w:p>
      <w:r>
        <w:t>Em outro recipiente, misture o restante da castanha de caju, as colheres de aveia e a outra colher de chá de canela. Reserve;</w:t>
      </w:r>
    </w:p>
    <w:p>
      <w:r>
        <w:t>Em uma forma redonda com furo no meio, untada, enfarinhada, despeje a massa do bolo e leve ao forno preaquecido a 180 ºC por 40 minutos;</w:t>
      </w:r>
    </w:p>
    <w:p>
      <w:r>
        <w:t>Desenforme sobre um prato, salpique a mistura de castanha de caju sobre o bolo e sirva!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