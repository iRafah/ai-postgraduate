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Bolo de caneca de banana fit</w:t>
      </w:r>
    </w:p>
    <w:p>
      <w:r>
        <w:t>Ingredients</w:t>
      </w:r>
    </w:p>
    <w:p>
      <w:r>
        <w:t>2 colheres de sopa de farinha de aveia</w:t>
      </w:r>
    </w:p>
    <w:p>
      <w:r>
        <w:t>1 banana madura</w:t>
      </w:r>
    </w:p>
    <w:p>
      <w:r>
        <w:t>1 ovo</w:t>
      </w:r>
    </w:p>
    <w:p>
      <w:r>
        <w:t>1 colher de chá de cacau em pó</w:t>
      </w:r>
    </w:p>
    <w:p>
      <w:r>
        <w:t>1 colher de café de fermento químico em pó (fermento para bolos)</w:t>
      </w:r>
    </w:p>
    <w:p>
      <w:r>
        <w:t>Canela em pó a gosto</w:t>
      </w:r>
    </w:p>
    <w:p>
      <w:r>
        <w:t>Granola a gosto</w:t>
      </w:r>
    </w:p>
    <w:p>
      <w:r>
        <w:t>Preparo</w:t>
      </w:r>
    </w:p>
    <w:p>
      <w:r>
        <w:t>Reúna todos os ingredientes do bolo de caneca de banana fit;</w:t>
      </w:r>
    </w:p>
    <w:p>
      <w:r>
        <w:t>Na própria caneca em que for servir, bata o ovo com o auxílio de um garfo;</w:t>
      </w:r>
    </w:p>
    <w:p>
      <w:r>
        <w:t>Adicione o cacau, um pouco de canela e mexa bem;</w:t>
      </w:r>
    </w:p>
    <w:p>
      <w:r>
        <w:t>Pique a banana direto nessa massa e mexa vigorosamente até a banana ficar amassadinha (por isso é importante que ela esteja bem madura);</w:t>
      </w:r>
    </w:p>
    <w:p>
      <w:r>
        <w:t>Incorpore a farinha de aveia e a granola. Misture bem;</w:t>
      </w:r>
    </w:p>
    <w:p>
      <w:r>
        <w:t>Adicione o fermento e mexa delicadamente;</w:t>
      </w:r>
    </w:p>
    <w:p>
      <w:r>
        <w:t>Leve ao microondas por 2 minutos, tomando cuidado para o bolo não vazar para fora do recipiente;</w:t>
      </w:r>
    </w:p>
    <w:p>
      <w:r>
        <w:t>Está pronto! Aproveite essa delícia no cafézinho da tarde.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