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carne vegano</w:t>
      </w:r>
    </w:p>
    <w:p>
      <w:r>
        <w:t>Ingredients</w:t>
      </w:r>
    </w:p>
    <w:p>
      <w:r>
        <w:t>1 colher de sopa de azeite de oliva</w:t>
      </w:r>
    </w:p>
    <w:p>
      <w:r>
        <w:t>1 cebola grande cortada em fatias de meia-lua</w:t>
      </w:r>
    </w:p>
    <w:p>
      <w:r>
        <w:t>190 gramas de lentilha</w:t>
      </w:r>
    </w:p>
    <w:p>
      <w:r>
        <w:t>2 folhas de louro</w:t>
      </w:r>
    </w:p>
    <w:p>
      <w:r>
        <w:t>5 cravos</w:t>
      </w:r>
    </w:p>
    <w:p>
      <w:r>
        <w:t>3 xícaras de chá de água</w:t>
      </w:r>
    </w:p>
    <w:p>
      <w:r>
        <w:t>2 colheres de sopa de ketchup</w:t>
      </w:r>
    </w:p>
    <w:p>
      <w:r>
        <w:t>3 colheres de quinoa em flocos</w:t>
      </w:r>
    </w:p>
    <w:p>
      <w:r>
        <w:t>2 colheres de sopa de semente de chia</w:t>
      </w:r>
    </w:p>
    <w:p>
      <w:r>
        <w:t>1 colher de chá de sal</w:t>
      </w:r>
    </w:p>
    <w:p>
      <w:r>
        <w:t>1 colher de chá de chimichurri</w:t>
      </w:r>
    </w:p>
    <w:p>
      <w:r>
        <w:t>1 colher de chá de páprica doce</w:t>
      </w:r>
    </w:p>
    <w:p>
      <w:r>
        <w:t>1 colher de chá de tomilho</w:t>
      </w:r>
    </w:p>
    <w:p>
      <w:r>
        <w:t>Preparo</w:t>
      </w:r>
    </w:p>
    <w:p>
      <w:r>
        <w:t>Reúna todos os ingredientes;</w:t>
      </w:r>
    </w:p>
    <w:p>
      <w:r>
        <w:t>Em uma panela, adicione o azeite, as cebolas, tampe e deixe cozinhar por 2 minutos. Na metade do tempo, mexa as cebolas;</w:t>
      </w:r>
    </w:p>
    <w:p>
      <w:r>
        <w:t>Destampe a panela, deixe cozinhar por mais 2 minutos, mexendo elas na metade do tempo;</w:t>
      </w:r>
    </w:p>
    <w:p>
      <w:r>
        <w:t>Acrescente a lentilha, as folhas de louro, os cravos, a água, misture bem e deixe cozinhar, em fogo baixo, por 35 minutos com a panela semi tampada;</w:t>
      </w:r>
    </w:p>
    <w:p>
      <w:r>
        <w:t>Forre uma forma de bolo inglês (preferencialmente de silicone) com ketchup e reserve;</w:t>
      </w:r>
    </w:p>
    <w:p>
      <w:r>
        <w:t>Assim que a água da lentilha secar, desligue o fogo, retire as folhas de louro, os cravos e transfira para um recipiente grande;</w:t>
      </w:r>
    </w:p>
    <w:p>
      <w:r>
        <w:t>Amasse bem até quebrar todas as lentilhas;</w:t>
      </w:r>
    </w:p>
    <w:p>
      <w:r>
        <w:t>Coloque a quinoa, a semente de chia, o sal, o chimichurri, a páprica doce, o tomilho, misture bem e transfira para a forma;</w:t>
      </w:r>
    </w:p>
    <w:p>
      <w:r>
        <w:t>Nivele e pressione a massa;</w:t>
      </w:r>
    </w:p>
    <w:p>
      <w:r>
        <w:t>Leve ao forno preaquecido a 180ºC por cerca de 15 minutos;</w:t>
      </w:r>
    </w:p>
    <w:p>
      <w:r>
        <w:t>Desenforme e sirva.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