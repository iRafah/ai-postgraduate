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Bolo de chocolate fit</w:t>
      </w:r>
    </w:p>
    <w:p>
      <w:r>
        <w:t>Ingredients</w:t>
      </w:r>
    </w:p>
    <w:p>
      <w:r>
        <w:t>3 ovos</w:t>
      </w:r>
    </w:p>
    <w:p>
      <w:r>
        <w:t>1 xícara de chá de açúcar mascavo</w:t>
      </w:r>
    </w:p>
    <w:p>
      <w:r>
        <w:t>2 xícaras de chá de farinha de arroz</w:t>
      </w:r>
    </w:p>
    <w:p>
      <w:r>
        <w:t>1 xícara de chá de água morna</w:t>
      </w:r>
    </w:p>
    <w:p>
      <w:r>
        <w:t>4 colheres de sopa de chocolate em pó (zero lactose)</w:t>
      </w:r>
    </w:p>
    <w:p>
      <w:r>
        <w:t>1/2 xícara de chá de óleo + o suficiente para untar a forma</w:t>
      </w:r>
    </w:p>
    <w:p>
      <w:r>
        <w:t>1 colher de sopa de fermento químico em pó (fermento para bolo)</w:t>
      </w:r>
    </w:p>
    <w:p>
      <w:r>
        <w:t>Preparo</w:t>
      </w:r>
    </w:p>
    <w:p>
      <w:r>
        <w:t>Em um liquidificador, coloque os ovos, o açúcar, o óleo, o chocolate e a água morna. Bata bem até formar uma massa homogênea;</w:t>
      </w:r>
    </w:p>
    <w:p>
      <w:r>
        <w:t>Depois, em um recipiente, coloque a farinha de arroz e adicione a mistura do liquidificador. Mexa bem com o auxílio de um fouet;</w:t>
      </w:r>
    </w:p>
    <w:p>
      <w:r>
        <w:t>Como último ingrediente, adicione o fermento e bata ligeiramente a massa;</w:t>
      </w:r>
    </w:p>
    <w:p>
      <w:r>
        <w:t>Por fim, despeje a massa em uma forma untada com óleo e leve para assar em forno preaquecido a 180 ºC, deixe por cerca de 35 minutos.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