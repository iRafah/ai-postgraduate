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Bolo de limão fit</w:t>
      </w:r>
    </w:p>
    <w:p>
      <w:r>
        <w:t>Ingredients</w:t>
      </w:r>
    </w:p>
    <w:p>
      <w:r>
        <w:t>3 ovos</w:t>
      </w:r>
    </w:p>
    <w:p>
      <w:r>
        <w:t>1 pote iogurte natural desnatado zero lactose (170 gramas)</w:t>
      </w:r>
    </w:p>
    <w:p>
      <w:r>
        <w:t>80 ml de leite</w:t>
      </w:r>
    </w:p>
    <w:p>
      <w:r>
        <w:t>2 colheres de sopa de manteiga</w:t>
      </w:r>
    </w:p>
    <w:p>
      <w:r>
        <w:t>1 xícara de chá de xilitol ou açúcar demerara</w:t>
      </w:r>
    </w:p>
    <w:p>
      <w:r>
        <w:t>2 e 1/2 xícaras de chá de farinha de arroz</w:t>
      </w:r>
    </w:p>
    <w:p>
      <w:r>
        <w:t>3 limões-taiti</w:t>
      </w:r>
    </w:p>
    <w:p>
      <w:r>
        <w:t>1 colher de sopa de fermento químico em pó (fermento para bolo)</w:t>
      </w:r>
    </w:p>
    <w:p>
      <w:r>
        <w:t>Preparo</w:t>
      </w:r>
    </w:p>
    <w:p>
      <w:r>
        <w:t>Reúna todos os ingredientes;</w:t>
      </w:r>
    </w:p>
    <w:p>
      <w:r>
        <w:t>No liquidificador, coloque, os ovos, a manteiga, o leite e o iogurte. Bata até misturar bem;</w:t>
      </w:r>
    </w:p>
    <w:p>
      <w:r>
        <w:t>Ainda batendo, adicione o açúcar e, aos poucos, a farinha;</w:t>
      </w:r>
    </w:p>
    <w:p>
      <w:r>
        <w:t>Junte o suco dos 3 limões e bata até ficar homogêneo;</w:t>
      </w:r>
    </w:p>
    <w:p>
      <w:r>
        <w:t>Finalize com o fermento e bata apenas para incorporar;</w:t>
      </w:r>
    </w:p>
    <w:p>
      <w:r>
        <w:t>Transfira para uma forma untada, polvilhada com farinha de arroz e leve ao forno preaquecido a 180ºC por cerca de 25 a 30 minutos;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