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Bolo de pasta de amendoim</w:t>
      </w:r>
    </w:p>
    <w:p>
      <w:r>
        <w:t>Ingredients</w:t>
      </w:r>
    </w:p>
    <w:p>
      <w:r>
        <w:t>3 ovos</w:t>
      </w:r>
    </w:p>
    <w:p>
      <w:r>
        <w:t>4 colheres de sopa de pasta de amendoim (150 gramas)</w:t>
      </w:r>
    </w:p>
    <w:p>
      <w:r>
        <w:t>1 xícara de chá de água (240 ml)</w:t>
      </w:r>
    </w:p>
    <w:p>
      <w:r>
        <w:t>6 colheres de sopa de açúcar demerara (130 gramas)</w:t>
      </w:r>
    </w:p>
    <w:p>
      <w:r>
        <w:t>1 xícara de chá de farinha de aveia (80 gramas)</w:t>
      </w:r>
    </w:p>
    <w:p>
      <w:r>
        <w:t>1 xícara de chá de farinha de trigo integral (120 gramas)</w:t>
      </w:r>
    </w:p>
    <w:p>
      <w:r>
        <w:t>1 colher de chá de fermento químico em pó (fermento para bolo)</w:t>
      </w:r>
    </w:p>
    <w:p>
      <w:r>
        <w:t>Preparo</w:t>
      </w:r>
    </w:p>
    <w:p>
      <w:r>
        <w:t>Reúna os ingredientes para preparar a massa desse bolo delicioso;</w:t>
      </w:r>
    </w:p>
    <w:p>
      <w:r>
        <w:t>No liquidificador desligado, coloque os ovos, a pasta de amendoim e a água. Ligue-o e bata até a mistura ficar bem homogênea;</w:t>
      </w:r>
    </w:p>
    <w:p>
      <w:r>
        <w:t>Em seguida, acrescente o restante dos ingredientes (açúcar demerara, aveia e farinha), com exceção do fermento e deixe bater até tudo misturar bem;</w:t>
      </w:r>
    </w:p>
    <w:p>
      <w:r>
        <w:t>Desligue o liquidificador, abra a tampa e adicione o fermento. Mexa delicadamente com uma colher apenas para incorporar;</w:t>
      </w:r>
    </w:p>
    <w:p>
      <w:r>
        <w:t>Despeje em uma forma (redonda de 23 cm de diâmetro) untada com manteiga e enfarinhada. Asse em forno a 180°C por cerca de 40 minutos;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