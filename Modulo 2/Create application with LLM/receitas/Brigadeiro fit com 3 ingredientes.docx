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Brigadeiro fit com 3 ingredientes</w:t>
      </w:r>
    </w:p>
    <w:p>
      <w:r>
        <w:t>Ingredients</w:t>
      </w:r>
    </w:p>
    <w:p>
      <w:r>
        <w:t>2 bananas-nanicas bem maduras</w:t>
      </w:r>
    </w:p>
    <w:p>
      <w:r>
        <w:t>2 colheres de sopa mais o suficiente para decorar de cacau em pó (100% cacau)</w:t>
      </w:r>
    </w:p>
    <w:p>
      <w:r>
        <w:t>4 colheres de sopa de leite em pó</w:t>
      </w:r>
    </w:p>
    <w:p>
      <w:r>
        <w:t>Preparo</w:t>
      </w:r>
    </w:p>
    <w:p>
      <w:r>
        <w:t>Reúna todos os ingredientes;</w:t>
      </w:r>
    </w:p>
    <w:p>
      <w:r>
        <w:t>Descasque as bananas e leve-as ao micro-ondas, em uma tigela, por cerca de 2 minutos (remova a água que formará durante o processo)</w:t>
      </w:r>
    </w:p>
    <w:p>
      <w:r>
        <w:t>Com um garfo, amasse todas as bananas, até virar uma pasta bem lisa;</w:t>
      </w:r>
    </w:p>
    <w:p>
      <w:r>
        <w:t>Acrescente as colheres de cacau e leite em pó e misture bem, até todos os ingredientes ficarem bem incorporados;</w:t>
      </w:r>
    </w:p>
    <w:p>
      <w:r>
        <w:t>Deixe o brigadeiro esfriar um pouco em temperatura ambiente e, em seguida, cubra a massa com um plástico filme. Leve para a geladeira por cerca de 20 minutos;</w:t>
      </w:r>
    </w:p>
    <w:p>
      <w:r>
        <w:t>Passado o tempo necessário, modele pequenas bolinhas da massa, usando as mãos levemente úmidas;</w:t>
      </w:r>
    </w:p>
    <w:p>
      <w:r>
        <w:t>Por fim, passe as bolinhas no cacau em pó para decorar;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