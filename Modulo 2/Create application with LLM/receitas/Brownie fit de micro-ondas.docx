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Brownie fit de micro-ondas</w:t>
      </w:r>
    </w:p>
    <w:p>
      <w:r>
        <w:t>Ingredients</w:t>
      </w:r>
    </w:p>
    <w:p>
      <w:r>
        <w:t>1 ovo</w:t>
      </w:r>
    </w:p>
    <w:p>
      <w:r>
        <w:t>1 colher de sopa de açúcar</w:t>
      </w:r>
    </w:p>
    <w:p>
      <w:r>
        <w:t>1 colher de sopa de manteiga sem sal em temperatura ambiente</w:t>
      </w:r>
    </w:p>
    <w:p>
      <w:r>
        <w:t>1 colher de café de cacau em pó 100%</w:t>
      </w:r>
    </w:p>
    <w:p>
      <w:r>
        <w:t>3 quadradinhos de chocolate 70% cacau</w:t>
      </w:r>
    </w:p>
    <w:p>
      <w:r>
        <w:t>1 colher de sopa de farinha de arroz</w:t>
      </w:r>
    </w:p>
    <w:p>
      <w:r>
        <w:t>Preparo</w:t>
      </w:r>
    </w:p>
    <w:p>
      <w:r>
        <w:t>Reúna todos os ingredientes;</w:t>
      </w:r>
    </w:p>
    <w:p>
      <w:r>
        <w:t>Em um potinho ou caneca que possa ir ao micro-ondas, quebre o ovo e bata com um garfo;</w:t>
      </w:r>
    </w:p>
    <w:p>
      <w:r>
        <w:t>Acrescente o açúcar, a manteiga, o cacau, a farinha de arroz e misture muito bem;</w:t>
      </w:r>
    </w:p>
    <w:p>
      <w:r>
        <w:t>Adicione o chocolate picado, acomodando-o bem por toda a massa;</w:t>
      </w:r>
    </w:p>
    <w:p>
      <w:r>
        <w:t>Leve ao micro-ondas por cerca de 1 a 2 minutos</w:t>
      </w:r>
    </w:p>
    <w:p>
      <w:r>
        <w:t>Está pronto! Sirva e aproveite.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