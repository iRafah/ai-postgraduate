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Brownie fit</w:t>
      </w:r>
    </w:p>
    <w:p>
      <w:r>
        <w:t>Ingredients</w:t>
      </w:r>
    </w:p>
    <w:p>
      <w:r>
        <w:t>2 ovos</w:t>
      </w:r>
    </w:p>
    <w:p>
      <w:r>
        <w:t>2 colheres de sopa de óleo de coco (ou manteiga ghee)</w:t>
      </w:r>
    </w:p>
    <w:p>
      <w:r>
        <w:t>1 xícara de chá de açúcar mascavo peneirado</w:t>
      </w:r>
    </w:p>
    <w:p>
      <w:r>
        <w:t>1/2 xícara de chá de farinha de arroz integral peneirada</w:t>
      </w:r>
    </w:p>
    <w:p>
      <w:r>
        <w:t>1/2 xícara de chá de cacau em pó</w:t>
      </w:r>
    </w:p>
    <w:p>
      <w:r>
        <w:t>100 gramas de chocolate meio amargo</w:t>
      </w:r>
    </w:p>
    <w:p>
      <w:r>
        <w:t>Preparo</w:t>
      </w:r>
    </w:p>
    <w:p>
      <w:r>
        <w:t>Reúna os ingredientes do brownie fit;</w:t>
      </w:r>
    </w:p>
    <w:p>
      <w:r>
        <w:t>Em um recipiente, coloque os ovos e o óleo de coco. Misture bem;</w:t>
      </w:r>
    </w:p>
    <w:p>
      <w:r>
        <w:t>Depois, adicione a farinha, o açúcar e cacau. Misture até ficar homogêneo;</w:t>
      </w:r>
    </w:p>
    <w:p>
      <w:r>
        <w:t xml:space="preserve">Derreta o chocolate no micro-ondas ou em banho-maria, junte na mistura e mexa até incorporar; </w:t>
      </w:r>
    </w:p>
    <w:p>
      <w:r>
        <w:t>Transfira para uma forma (15 x 20 cm), untada e polvilhada com cacau;</w:t>
      </w:r>
    </w:p>
    <w:p>
      <w:r>
        <w:t>Leve ao forno preaquecido a 200ºC por cerca de 25 minutos ou até formar a clássica casquinha de brownie;</w:t>
      </w:r>
    </w:p>
    <w:p>
      <w:r>
        <w:t>Aproveite esse brownie fit delicioso.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