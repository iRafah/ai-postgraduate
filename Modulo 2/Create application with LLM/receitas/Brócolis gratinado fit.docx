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Brócolis gratinado fit</w:t>
      </w:r>
    </w:p>
    <w:p>
      <w:r>
        <w:t>Ingredients</w:t>
      </w:r>
    </w:p>
    <w:p>
      <w:r>
        <w:t>1 maço de brócolis lavado</w:t>
      </w:r>
    </w:p>
    <w:p>
      <w:r>
        <w:t>1 colher de sopa de azeite</w:t>
      </w:r>
    </w:p>
    <w:p>
      <w:r>
        <w:t>3 ovos</w:t>
      </w:r>
    </w:p>
    <w:p>
      <w:r>
        <w:t>1/2 xícara de chá de queijo ralado</w:t>
      </w:r>
    </w:p>
    <w:p>
      <w:r>
        <w:t>1 cebola picada</w:t>
      </w:r>
    </w:p>
    <w:p>
      <w:r>
        <w:t>1 tomate picado</w:t>
      </w:r>
    </w:p>
    <w:p>
      <w:r>
        <w:t>1/2 pimentão picado em pedaços médios</w:t>
      </w:r>
    </w:p>
    <w:p>
      <w:r>
        <w:t>Salsa a gosto</w:t>
      </w:r>
    </w:p>
    <w:p>
      <w:r>
        <w:t>Sal de ervas a gosto</w:t>
      </w:r>
    </w:p>
    <w:p>
      <w:r>
        <w:t>1/2 pote de creme de ricota (100 gramas)</w:t>
      </w:r>
    </w:p>
    <w:p>
      <w:r>
        <w:t>Preparo</w:t>
      </w:r>
    </w:p>
    <w:p>
      <w:r>
        <w:t>Reúna todos os ingredientes;</w:t>
      </w:r>
    </w:p>
    <w:p>
      <w:r>
        <w:t>Regue um refratário pequeno, que possa ir ao forno, com o azeite e adicione o brócolis. Leve ao micro-ondas por cerca de 4 minutos. Reserve;</w:t>
      </w:r>
    </w:p>
    <w:p>
      <w:r>
        <w:t>Em outro recipiente, coloque os ovos e mexa bem com o auxílio de um fouet, até chegar em ponto de omelete;</w:t>
      </w:r>
    </w:p>
    <w:p>
      <w:r>
        <w:t>Adicione o queijo, a cebola, o tomate picado, o pimentão, a salsa e o sal. Misture bem e reserve;</w:t>
      </w:r>
    </w:p>
    <w:p>
      <w:r>
        <w:t>Acrescente o creme de ricota entre os buquês do brócolis que estão no refratário pequeno;</w:t>
      </w:r>
    </w:p>
    <w:p>
      <w:r>
        <w:t>Em seguida, cubra o brócolis com a mistura de ovos e leve para assar em forno preaquecido a 180 °C por 30 minutos;</w:t>
      </w:r>
    </w:p>
    <w:p>
      <w:r>
        <w:t>A aparência deve estar douradinha e a textura crocante. Agora é só servir! Bom apetite.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