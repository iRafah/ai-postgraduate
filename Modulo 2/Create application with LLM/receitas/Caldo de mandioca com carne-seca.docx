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Caldo de mandioca com carne-seca</w:t>
      </w:r>
    </w:p>
    <w:p>
      <w:r>
        <w:t>Ingredients</w:t>
      </w:r>
    </w:p>
    <w:p>
      <w:r>
        <w:t>1 kg de mandioca descascada e cortada</w:t>
      </w:r>
    </w:p>
    <w:p>
      <w:r>
        <w:t>Água para cozinhar</w:t>
      </w:r>
    </w:p>
    <w:p>
      <w:r>
        <w:t>1 kg de carne-seca dessalgada e desfiada</w:t>
      </w:r>
    </w:p>
    <w:p>
      <w:r>
        <w:t>300 gramas de bacon picado</w:t>
      </w:r>
    </w:p>
    <w:p>
      <w:r>
        <w:t>1 cebola picadinha</w:t>
      </w:r>
    </w:p>
    <w:p>
      <w:r>
        <w:t>3 dentes de alho espremidos</w:t>
      </w:r>
    </w:p>
    <w:p>
      <w:r>
        <w:t>Sal e pimenta-do-reino a gosto</w:t>
      </w:r>
    </w:p>
    <w:p>
      <w:r>
        <w:t>Coentro ou salsinha a gosto</w:t>
      </w:r>
    </w:p>
    <w:p>
      <w:r>
        <w:t>Preparo</w:t>
      </w:r>
    </w:p>
    <w:p>
      <w:r>
        <w:t>Reúna todos os ingredientes;</w:t>
      </w:r>
    </w:p>
    <w:p>
      <w:r>
        <w:t>Em uma panela de pressão, coloque a mandioca e cubra com água e sal. Quando pegar pressão, cozinhe até ela ficar desmanchando;</w:t>
      </w:r>
    </w:p>
    <w:p>
      <w:r>
        <w:t>Depois, escorra e reserve a água do cozimento. Nessa etapa, também descarte os fiapos da mandioca;</w:t>
      </w:r>
    </w:p>
    <w:p>
      <w:r>
        <w:t>Em seguida, bata a mandioca no liquidificador com a própria água do cozimento. Reserve;</w:t>
      </w:r>
    </w:p>
    <w:p>
      <w:r>
        <w:t>Feito isso, em uma panela, frite todo o bacon e acrescente a cebola e o alho. Deixe refogar;</w:t>
      </w:r>
    </w:p>
    <w:p>
      <w:r>
        <w:t>Acrescente a carne-seca desfiada, o caldo de mandioca e o coentro. Mexa bem e deixe cozinhar por uns 15 minutos;</w:t>
      </w:r>
    </w:p>
    <w:p>
      <w:r>
        <w:t>Por fim, desligue o fogo, acerte o sal, a pimenta e salpique os temperos verdes por cima;</w:t>
      </w:r>
    </w:p>
    <w:p>
      <w:r>
        <w:t>Está pronto! Sirva bem quentinho e aproveite.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