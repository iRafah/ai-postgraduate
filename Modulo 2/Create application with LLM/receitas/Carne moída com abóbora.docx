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Carne moída com abóbora</w:t>
      </w:r>
    </w:p>
    <w:p>
      <w:r>
        <w:t>Ingredients</w:t>
      </w:r>
    </w:p>
    <w:p>
      <w:r>
        <w:t>300 g de carne moída</w:t>
      </w:r>
    </w:p>
    <w:p>
      <w:r>
        <w:t>700 g de abóbora (cabótia ou japonesa) cortada em cubos</w:t>
      </w:r>
    </w:p>
    <w:p>
      <w:r>
        <w:t>1 cebola picada</w:t>
      </w:r>
    </w:p>
    <w:p>
      <w:r>
        <w:t>1 tomate picado</w:t>
      </w:r>
    </w:p>
    <w:p>
      <w:r>
        <w:t>Salsinha a gosto</w:t>
      </w:r>
    </w:p>
    <w:p>
      <w:r>
        <w:t>½ copo de água</w:t>
      </w:r>
    </w:p>
    <w:p>
      <w:r>
        <w:t>½ xícara de chá de molho de tomate</w:t>
      </w:r>
    </w:p>
    <w:p>
      <w:r>
        <w:t>Sal e pimenta-do-reino a gosto</w:t>
      </w:r>
    </w:p>
    <w:p>
      <w:r>
        <w:t>Preparo</w:t>
      </w:r>
    </w:p>
    <w:p>
      <w:r>
        <w:t>Reúna todos os ingredientes;</w:t>
      </w:r>
    </w:p>
    <w:p>
      <w:r>
        <w:t>Leve uma panela ao fogo médio, e, sem óleo, refogue a carne e a cebola;</w:t>
      </w:r>
    </w:p>
    <w:p>
      <w:r>
        <w:t>Adicione o tomate, a abóbora, o molho de tomate, tampe a panela, e deixe tudo cozinhar por cerca de 15 minutos, ou até a abóbora ficar macia. Se precisar, acrescente um pouco de água para que os ingredientes não grudem na panela;</w:t>
      </w:r>
    </w:p>
    <w:p>
      <w:r>
        <w:t>Tempere com salsinha, sal e pimenta;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