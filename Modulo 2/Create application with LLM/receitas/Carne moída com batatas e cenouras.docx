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Carne moída com batatas e cenouras</w:t>
      </w:r>
    </w:p>
    <w:p>
      <w:r>
        <w:t>Ingredients</w:t>
      </w:r>
    </w:p>
    <w:p>
      <w:r>
        <w:t>600 gramas de carne moída</w:t>
      </w:r>
    </w:p>
    <w:p>
      <w:r>
        <w:t>4 dentes de alho picadinhos ou amassados</w:t>
      </w:r>
    </w:p>
    <w:p>
      <w:r>
        <w:t>4 batatas médias cortadas em cubinhos</w:t>
      </w:r>
    </w:p>
    <w:p>
      <w:r>
        <w:t>1 cenoura cortada em cubinhos</w:t>
      </w:r>
    </w:p>
    <w:p>
      <w:r>
        <w:t>1 cebola picada</w:t>
      </w:r>
    </w:p>
    <w:p>
      <w:r>
        <w:t>1/2 pimentão picado (opcional)</w:t>
      </w:r>
    </w:p>
    <w:p>
      <w:r>
        <w:t>Sal, colorau e pimenta-do-reino a gosto</w:t>
      </w:r>
    </w:p>
    <w:p>
      <w:r>
        <w:t>2 colheres de sopa de óleo</w:t>
      </w:r>
    </w:p>
    <w:p>
      <w:r>
        <w:t>Cheiro-verde picadinho a gosto</w:t>
      </w:r>
    </w:p>
    <w:p>
      <w:r>
        <w:t>Preparo</w:t>
      </w:r>
    </w:p>
    <w:p>
      <w:r>
        <w:t>Reúna todos os ingredientes;</w:t>
      </w:r>
    </w:p>
    <w:p>
      <w:r>
        <w:t>Em uma panela, esquente o óleo e refogue levemente a cebola e o alho;</w:t>
      </w:r>
    </w:p>
    <w:p>
      <w:r>
        <w:t>Adicione a carne, tempere com sal, colorau e pimenta. Misture e deixe refogar até ela mudar de cor e começar a soltar água;</w:t>
      </w:r>
    </w:p>
    <w:p>
      <w:r>
        <w:t>Acrescente o pimentão e refogue mais um pouco;</w:t>
      </w:r>
    </w:p>
    <w:p>
      <w:r>
        <w:t>Assim que a carne ficar bem soltinha, junte a batata, a cenoura e misture;</w:t>
      </w:r>
    </w:p>
    <w:p>
      <w:r>
        <w:t>Tampe a panela e por vezes dê uma mexida até os legumes ficarem macios. Caso fique seco e os legumes ainda não estiverem cozidos, adicione um pouco de água para ajudar no cozimento;</w:t>
      </w:r>
    </w:p>
    <w:p>
      <w:r>
        <w:t>Assim que os legumes terminarem de cozinhar, desligue o fogo e finalize com cheiro-verde;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