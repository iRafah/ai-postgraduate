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Ceviche de banana-da-terra</w:t>
      </w:r>
    </w:p>
    <w:p>
      <w:r>
        <w:t>Ingredients</w:t>
      </w:r>
    </w:p>
    <w:p>
      <w:r>
        <w:t>1/2 cebola roxa</w:t>
      </w:r>
    </w:p>
    <w:p>
      <w:r>
        <w:t>2 bananas-da-terra</w:t>
      </w:r>
    </w:p>
    <w:p>
      <w:r>
        <w:t>15 pimentas biquinho em conserva</w:t>
      </w:r>
    </w:p>
    <w:p>
      <w:r>
        <w:t>1 limão</w:t>
      </w:r>
    </w:p>
    <w:p>
      <w:r>
        <w:t>Coentro a gosto</w:t>
      </w:r>
    </w:p>
    <w:p>
      <w:r>
        <w:t>Sal a gosto</w:t>
      </w:r>
    </w:p>
    <w:p>
      <w:r>
        <w:t>Azeite a gosto</w:t>
      </w:r>
    </w:p>
    <w:p>
      <w:r>
        <w:t>Preparo</w:t>
      </w:r>
    </w:p>
    <w:p>
      <w:r>
        <w:t>Reúna todos os ingredientes;</w:t>
      </w:r>
    </w:p>
    <w:p>
      <w:r>
        <w:t>Corte a cebola roxa em fatias finas e deixe de molho em água gelada;</w:t>
      </w:r>
    </w:p>
    <w:p>
      <w:r>
        <w:t>Corte as bananas em fatias finas na diagonal e coloque em uma tigela;</w:t>
      </w:r>
    </w:p>
    <w:p>
      <w:r>
        <w:t>Adicione a cebola em fatias, a pimenta, o suco de limão, a salsinha, o sal e o azeite. Misture bem;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