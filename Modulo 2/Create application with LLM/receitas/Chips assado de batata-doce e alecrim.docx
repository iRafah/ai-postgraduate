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Chips assado de batata-doce e alecrim</w:t>
      </w:r>
    </w:p>
    <w:p>
      <w:r>
        <w:t>Ingredients</w:t>
      </w:r>
    </w:p>
    <w:p>
      <w:r>
        <w:t>3 batatas-doces</w:t>
      </w:r>
    </w:p>
    <w:p>
      <w:r>
        <w:t>1 fio de azeite de oliva</w:t>
      </w:r>
    </w:p>
    <w:p>
      <w:r>
        <w:t>Sal e pimenta-do-reino a gosto</w:t>
      </w:r>
    </w:p>
    <w:p>
      <w:r>
        <w:t>Alecrim a gosto</w:t>
      </w:r>
    </w:p>
    <w:p>
      <w:r>
        <w:t>Preparo</w:t>
      </w:r>
    </w:p>
    <w:p>
      <w:r>
        <w:t>Reúna todos os ingredientes do chips assado de batata-doce e alecrim;</w:t>
      </w:r>
    </w:p>
    <w:p>
      <w:r>
        <w:t>Com o auxílio de um mandolin, corte as batatas ainda com casca em rodelas bem fininhas;</w:t>
      </w:r>
    </w:p>
    <w:p>
      <w:r>
        <w:t>Ajeite as fatias em uma assadeira coberta com papel-manteiga e untada com azeite. Tempere com sal e pimenta, regue com um fio de azeite, salpique alecrim por cima e leve ao forno preaquecido a 200 °C por 20 minutos ou até as fatias ficarem douradas e crocantes;</w:t>
      </w:r>
    </w:p>
    <w:p>
      <w:r>
        <w:t>Retire do forno e deixe esfriar uns 5 minutinhos antes de servir, para ficarem bem crocantes. Aproveite esse petisco de dar água na boca.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