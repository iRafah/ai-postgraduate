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Chocolate quente supercremoso fit</w:t>
      </w:r>
    </w:p>
    <w:p>
      <w:r>
        <w:t>Ingredients</w:t>
      </w:r>
    </w:p>
    <w:p>
      <w:r>
        <w:t>100 ml de leite de coco</w:t>
      </w:r>
    </w:p>
    <w:p>
      <w:r>
        <w:t>100 ml do leite de sua preferência (vegetal ou desnatado de vaca)</w:t>
      </w:r>
    </w:p>
    <w:p>
      <w:r>
        <w:t>1 colher de sopa de cacau em pó 100% (sem açúcar)</w:t>
      </w:r>
    </w:p>
    <w:p>
      <w:r>
        <w:t>3 quadradinhos de chocolate 70% cacau</w:t>
      </w:r>
    </w:p>
    <w:p>
      <w:r>
        <w:t>1 colher de sopa de chia</w:t>
      </w:r>
    </w:p>
    <w:p>
      <w:r>
        <w:t>Adoçante culinário fogo e fogão a gosto (opcional)</w:t>
      </w:r>
    </w:p>
    <w:p>
      <w:r>
        <w:t>Preparo</w:t>
      </w:r>
    </w:p>
    <w:p>
      <w:r>
        <w:t>Reúna todos os ingredientes do seu chocolate quente supercremoso fit;</w:t>
      </w:r>
    </w:p>
    <w:p>
      <w:r>
        <w:t>Em uma panela aquecida, coloque o leite e o leite de coco. Misture bem;</w:t>
      </w:r>
    </w:p>
    <w:p>
      <w:r>
        <w:t>Assim que aquecer os ingredientes, acrescente o cacau em pó e, com o auxílio de um fouet, mexa até tudo incorporar bem;</w:t>
      </w:r>
    </w:p>
    <w:p>
      <w:r>
        <w:t>Adicione o açúcar e mexa bem;</w:t>
      </w:r>
    </w:p>
    <w:p>
      <w:r>
        <w:t>Assim que estiver tudo misturado, acrescente a chia e o chocolate em barra, e continue mexendo até a barra derreter e o chocolate ficar no ponto cremoso de sua preferência;</w:t>
      </w:r>
    </w:p>
    <w:p>
      <w:r>
        <w:t>Sirva bem quentinho.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