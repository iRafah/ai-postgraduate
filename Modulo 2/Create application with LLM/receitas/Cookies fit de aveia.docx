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Cookies fit de aveia</w:t>
      </w:r>
    </w:p>
    <w:p>
      <w:r>
        <w:t>Ingredients</w:t>
      </w:r>
    </w:p>
    <w:p>
      <w:r>
        <w:t>2 ovos</w:t>
      </w:r>
    </w:p>
    <w:p>
      <w:r>
        <w:t>2 colheres de sopa de manteiga</w:t>
      </w:r>
    </w:p>
    <w:p>
      <w:r>
        <w:t>1/2 xícara de açúcar mascavo</w:t>
      </w:r>
    </w:p>
    <w:p>
      <w:r>
        <w:t>2 xícaras de aveia em flocos</w:t>
      </w:r>
    </w:p>
    <w:p>
      <w:r>
        <w:t>1/2 xícara de farinha integral</w:t>
      </w:r>
    </w:p>
    <w:p>
      <w:r>
        <w:t>Preparo</w:t>
      </w:r>
    </w:p>
    <w:p>
      <w:r>
        <w:t>Reúna todos os ingredientes;</w:t>
      </w:r>
    </w:p>
    <w:p>
      <w:r>
        <w:t>Em uma tigela, quebre os dois ovos e adicione a manteiga. Misture bem;</w:t>
      </w:r>
    </w:p>
    <w:p>
      <w:r>
        <w:t>Em seguida, acrescente o açúcar, a aveia e a farinha. Misture bem até obter uma massa homogênea;</w:t>
      </w:r>
    </w:p>
    <w:p>
      <w:r>
        <w:t>Faça bolinhas e achate levemente cada;</w:t>
      </w:r>
    </w:p>
    <w:p>
      <w:r>
        <w:t>Disponha os cookies em uma assadeira, com espaço entre eles e leve ao forno preaquecido a 180ºC por cerca de 20 minutos, ou até que estejam assadas;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