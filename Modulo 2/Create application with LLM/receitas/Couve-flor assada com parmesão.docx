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Couve-flor assada com parmesão</w:t>
      </w:r>
    </w:p>
    <w:p>
      <w:r>
        <w:t>Ingredients</w:t>
      </w:r>
    </w:p>
    <w:p>
      <w:r>
        <w:t>1 cabeça pequena de couve-flor</w:t>
      </w:r>
    </w:p>
    <w:p>
      <w:r>
        <w:t>2 dentes de alho picados</w:t>
      </w:r>
    </w:p>
    <w:p>
      <w:r>
        <w:t xml:space="preserve">1/2 cebola picada </w:t>
      </w:r>
    </w:p>
    <w:p>
      <w:r>
        <w:t>Sal a gosto</w:t>
      </w:r>
    </w:p>
    <w:p>
      <w:r>
        <w:t>Pimenta-do-reino a gosto</w:t>
      </w:r>
    </w:p>
    <w:p>
      <w:r>
        <w:t>Páprica a gosto</w:t>
      </w:r>
    </w:p>
    <w:p>
      <w:r>
        <w:t>Azeite a gosto</w:t>
      </w:r>
    </w:p>
    <w:p>
      <w:r>
        <w:t>4 colheres de sopa de parmesão ralado</w:t>
      </w:r>
    </w:p>
    <w:p>
      <w:r>
        <w:t>Preparo</w:t>
      </w:r>
    </w:p>
    <w:p>
      <w:r>
        <w:t>Reúna todos os ingredientes;</w:t>
      </w:r>
    </w:p>
    <w:p>
      <w:r>
        <w:t>Corte a couve-flor em floretes e disponha-os em uma forma. Tempere com alho, cebola, sal, pimenta, páprica e azeite. Misture;</w:t>
      </w:r>
    </w:p>
    <w:p>
      <w:r>
        <w:t>Salpique parmesão ralado e asse a couve-flor em forno preaquecido a 180 ºC, por cerca de 20 a 30 minutos ou até ela ficar macia e levemente tostada;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