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Coxinha fit fácil</w:t>
      </w:r>
    </w:p>
    <w:p>
      <w:r>
        <w:t>Ingredients</w:t>
      </w:r>
    </w:p>
    <w:p>
      <w:r>
        <w:t>Azeite a gosto</w:t>
      </w:r>
    </w:p>
    <w:p>
      <w:r>
        <w:t>3 dentes de alho bem amassados</w:t>
      </w:r>
    </w:p>
    <w:p>
      <w:r>
        <w:t>1 cebola pequena ralada</w:t>
      </w:r>
    </w:p>
    <w:p>
      <w:r>
        <w:t>150 gramas de peito de frango cozido e desfiado</w:t>
      </w:r>
    </w:p>
    <w:p>
      <w:r>
        <w:t>Pimenta-do-reino a gosto</w:t>
      </w:r>
    </w:p>
    <w:p>
      <w:r>
        <w:t>Cheiro-verde picado a gosto</w:t>
      </w:r>
    </w:p>
    <w:p>
      <w:r>
        <w:t>Preparo</w:t>
      </w:r>
    </w:p>
    <w:p>
      <w:r>
        <w:t>Reúna todos os ingredientes do recheio;</w:t>
      </w:r>
    </w:p>
    <w:p>
      <w:r>
        <w:t>Em uma panela, esquente o azeite, refogue o alho e a cebola;</w:t>
      </w:r>
    </w:p>
    <w:p>
      <w:r>
        <w:t>Adicione o frango, a pimenta, o cheiro-verde. Misture bem;</w:t>
      </w:r>
    </w:p>
    <w:p>
      <w:r>
        <w:t>Coloque um pouquinho de água, cozinhe por cerca de 5 minutos e reserve.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