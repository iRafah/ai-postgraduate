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Crepioca de queijo com tomate e orégano</w:t>
      </w:r>
    </w:p>
    <w:p>
      <w:r>
        <w:t>Ingredients</w:t>
      </w:r>
    </w:p>
    <w:p>
      <w:r>
        <w:t>1 ovo</w:t>
      </w:r>
    </w:p>
    <w:p>
      <w:r>
        <w:t>2 colheres de sopa de tapioca</w:t>
      </w:r>
    </w:p>
    <w:p>
      <w:r>
        <w:t>1 pitada de sal rosa</w:t>
      </w:r>
    </w:p>
    <w:p>
      <w:r>
        <w:t>1 fio de azeite de oliva</w:t>
      </w:r>
    </w:p>
    <w:p>
      <w:r>
        <w:t>2 fatias de queijo frescal, Minas ou gouda (Quatá)</w:t>
      </w:r>
    </w:p>
    <w:p>
      <w:r>
        <w:t>1 colher de sopa de tomate-cereja</w:t>
      </w:r>
    </w:p>
    <w:p>
      <w:r>
        <w:t>Orégano a gosto</w:t>
      </w:r>
    </w:p>
    <w:p>
      <w:r>
        <w:t>Preparo</w:t>
      </w:r>
    </w:p>
    <w:p>
      <w:r>
        <w:t>O ideal é utilizar goma de tapioca, pois já vem hidratada. Não é possível fazer crepioca com tapioca granulada, pérolas ou a farinha seca. Fatie o tomate-cereja bem fininho;</w:t>
      </w:r>
    </w:p>
    <w:p>
      <w:r>
        <w:t>Em um recipiente, coloque o ovo (verifique se ele não está estragado), a tapioca e o sal. Misture bem para incorporar todos os ingredientes;</w:t>
      </w:r>
    </w:p>
    <w:p>
      <w:r>
        <w:t>Em uma frigideira de fundo largo, aqueça um fio de azeite (deixe o fundo bem untado). Despeje a massa de crepioca e cozinhe em fogo abaixo até começar a soltar do fundo da frigideira (cerca de 1 minuto). Vire e doure o outro lado;</w:t>
      </w:r>
    </w:p>
    <w:p>
      <w:r>
        <w:t>Em um dos lados da crepioca, coloque as duas fatias de queijo frescal (uma do lado do outro). Por cima do queijo, disponhas as fatias de tomatinho-cereja. Polvilhe o orégano (se quiser, adicione uma pitada de sal). Tampe a frigideira e cozinhe por 1 ou 2 minutos;</w:t>
      </w:r>
    </w:p>
    <w:p>
      <w:r>
        <w:t xml:space="preserve"> Assim que os tomatinhos derem uma boa murchada, desligue o fogo e dobre a crepioca ao meio (o lado sem recheio por cima do lado com recheio). Está prontinha!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