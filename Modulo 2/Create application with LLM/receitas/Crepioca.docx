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Crepioca</w:t>
      </w:r>
    </w:p>
    <w:p>
      <w:r>
        <w:t>Ingredients</w:t>
      </w:r>
    </w:p>
    <w:p>
      <w:r>
        <w:t>1 ovo</w:t>
      </w:r>
    </w:p>
    <w:p>
      <w:r>
        <w:t>2 colheres de sopa de queijo parmesão ralado</w:t>
      </w:r>
    </w:p>
    <w:p>
      <w:r>
        <w:t>2 colheres de sopa de goma de tapioca</w:t>
      </w:r>
    </w:p>
    <w:p>
      <w:r>
        <w:t>Sal e pimenta-do-reino a gosto</w:t>
      </w:r>
    </w:p>
    <w:p>
      <w:r>
        <w:t>1 pitada de orégano</w:t>
      </w:r>
    </w:p>
    <w:p>
      <w:r>
        <w:t>Recheio a gosto</w:t>
      </w:r>
    </w:p>
    <w:p>
      <w:r>
        <w:t>Preparo</w:t>
      </w:r>
    </w:p>
    <w:p>
      <w:r>
        <w:t>Reúna todos os ingredientes;</w:t>
      </w:r>
    </w:p>
    <w:p>
      <w:r>
        <w:t>Em um recipiente, coloque o ovo e bata levemente;</w:t>
      </w:r>
    </w:p>
    <w:p>
      <w:r>
        <w:t>Adicione o queijo, a tapioca, o sal, a pimenta, o orégano e misture bem até ficar homogêneo. Esquente uma frigideira antiaderente, despeje a massinha e espalhe bem;</w:t>
      </w:r>
    </w:p>
    <w:p>
      <w:r>
        <w:t>Assim que firmar a massa, vire a crepioca e deixe dourar o outro lado;</w:t>
      </w:r>
    </w:p>
    <w:p>
      <w:r>
        <w:t xml:space="preserve">Coloque o recheio que preferir e enrole a crepioca. Agora é só servir.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