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Croquete de aveia com queijo</w:t>
      </w:r>
    </w:p>
    <w:p>
      <w:r>
        <w:t>Ingredients</w:t>
      </w:r>
    </w:p>
    <w:p>
      <w:r>
        <w:t>100 gramas de farinha de aveia</w:t>
      </w:r>
    </w:p>
    <w:p>
      <w:r>
        <w:t>80 gramas de queijo ralado</w:t>
      </w:r>
    </w:p>
    <w:p>
      <w:r>
        <w:t>Sal a gosto</w:t>
      </w:r>
    </w:p>
    <w:p>
      <w:r>
        <w:t>Pimenta a gosto</w:t>
      </w:r>
    </w:p>
    <w:p>
      <w:r>
        <w:t>1 ovo</w:t>
      </w:r>
    </w:p>
    <w:p>
      <w:r>
        <w:t>1 colher de sopa de manteiga</w:t>
      </w:r>
    </w:p>
    <w:p>
      <w:r>
        <w:t>3 colheres de sopa de leite ou água</w:t>
      </w:r>
    </w:p>
    <w:p>
      <w:r>
        <w:t>Queijo para rechear (60 gramas)</w:t>
      </w:r>
    </w:p>
    <w:p>
      <w:r>
        <w:t>Preparo</w:t>
      </w:r>
    </w:p>
    <w:p>
      <w:r>
        <w:t>Reúna todos os ingredientes;</w:t>
      </w:r>
    </w:p>
    <w:p>
      <w:r>
        <w:t>Em uma vasilha, coloque a farinha de aveia, o queijo ralado, o sal, a pimenta, o ovo, a manteiga derretida, o leite ou a água e misture bem;</w:t>
      </w:r>
    </w:p>
    <w:p>
      <w:r>
        <w:t>Abra uma porção com as mãos em um formato circular;</w:t>
      </w:r>
    </w:p>
    <w:p>
      <w:r>
        <w:t>Recheie com o queijo e modele os croquetes;</w:t>
      </w:r>
    </w:p>
    <w:p>
      <w:r>
        <w:t>Pincele azeite e leve à airfryer ou ao forno preaquecido a 200°C por aproximadamente 15 minutos;</w:t>
      </w:r>
    </w:p>
    <w:p>
      <w:r>
        <w:t>Agora é só servir esse delicioso croquete de aveia com queijo.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