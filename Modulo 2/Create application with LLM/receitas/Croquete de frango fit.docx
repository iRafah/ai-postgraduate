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Croquete de frango fit</w:t>
      </w:r>
    </w:p>
    <w:p>
      <w:r>
        <w:t>Ingredients</w:t>
      </w:r>
    </w:p>
    <w:p>
      <w:r>
        <w:t>1 colher de sopa de azeite de oliva</w:t>
      </w:r>
    </w:p>
    <w:p>
      <w:r>
        <w:t>1 colher de chá manteiga</w:t>
      </w:r>
    </w:p>
    <w:p>
      <w:r>
        <w:t>1 colher de sopa de cebola picada</w:t>
      </w:r>
    </w:p>
    <w:p>
      <w:r>
        <w:t>2 dentes de alho amassados</w:t>
      </w:r>
    </w:p>
    <w:p>
      <w:r>
        <w:t>1/2 xícara de chá de frango cozido e desfiado</w:t>
      </w:r>
    </w:p>
    <w:p>
      <w:r>
        <w:t>1 colher de sopa de molho de tomate</w:t>
      </w:r>
    </w:p>
    <w:p>
      <w:r>
        <w:t>120ml de água</w:t>
      </w:r>
    </w:p>
    <w:p>
      <w:r>
        <w:t>Sal a gosto</w:t>
      </w:r>
    </w:p>
    <w:p>
      <w:r>
        <w:t>Cebolinha a gosto</w:t>
      </w:r>
    </w:p>
    <w:p>
      <w:r>
        <w:t>50 gramas de farelo de aveia</w:t>
      </w:r>
    </w:p>
    <w:p>
      <w:r>
        <w:t>1 gema + 1 colher de sopa de água</w:t>
      </w:r>
    </w:p>
    <w:p>
      <w:r>
        <w:t>Preparo</w:t>
      </w:r>
    </w:p>
    <w:p>
      <w:r>
        <w:t>Reúna todos os ingredientes;</w:t>
      </w:r>
    </w:p>
    <w:p>
      <w:r>
        <w:t>Em uma panela, esquente o azeite, derreta a manteiga e refogue a cebola e o alho;</w:t>
      </w:r>
    </w:p>
    <w:p>
      <w:r>
        <w:t>Adicione o frango desfiado e deixe refogar mais um pouco;</w:t>
      </w:r>
    </w:p>
    <w:p>
      <w:r>
        <w:t>Acrescente o molho de tomate, misture e deixe refogar;</w:t>
      </w:r>
    </w:p>
    <w:p>
      <w:r>
        <w:t>Coloque a água, o sal, a cebolinha e misture bem;</w:t>
      </w:r>
    </w:p>
    <w:p>
      <w:r>
        <w:t>Adicione o farelo de aveia e mexa rapidamente até formar uma massa e soltar do fundo da panela;</w:t>
      </w:r>
    </w:p>
    <w:p>
      <w:r>
        <w:t>Transfira para uma tigela, cubra com plástico filme e deixe esfriar;</w:t>
      </w:r>
    </w:p>
    <w:p>
      <w:r>
        <w:t>Unte as mãos com um pouco de azeite, pegue pequenas porções da massa e molde em formato de croquetes</w:t>
      </w:r>
    </w:p>
    <w:p>
      <w:r>
        <w:t>Passe os croquetes na mistura da gema com água, disponha-os em uma assadeira e leve ao forno preaquecido a 180 ºC por cerca de 25 a 30 minutos, ou até dourar;</w:t>
      </w:r>
    </w:p>
    <w:p>
      <w:r>
        <w:t>Agora é só servir!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