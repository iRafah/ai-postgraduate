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Empadão fit</w:t>
      </w:r>
    </w:p>
    <w:p>
      <w:r>
        <w:t>Ingredients</w:t>
      </w:r>
    </w:p>
    <w:p>
      <w:r>
        <w:t>350 gramas de batata-doce cozida</w:t>
      </w:r>
    </w:p>
    <w:p>
      <w:r>
        <w:t>200 gramas de farinha de aveia</w:t>
      </w:r>
    </w:p>
    <w:p>
      <w:r>
        <w:t>1 colher de sopa e mais um fio de azeite</w:t>
      </w:r>
    </w:p>
    <w:p>
      <w:r>
        <w:t>1 colher de sopa de fermento químico em pó (fermento para bolo)</w:t>
      </w:r>
    </w:p>
    <w:p>
      <w:r>
        <w:t>250 gramas de frango cozido</w:t>
      </w:r>
    </w:p>
    <w:p>
      <w:r>
        <w:t>2 dentes de alho</w:t>
      </w:r>
    </w:p>
    <w:p>
      <w:r>
        <w:t>1/2 cebola picada</w:t>
      </w:r>
    </w:p>
    <w:p>
      <w:r>
        <w:t>Salsinha, cebolinha e sal a gosto</w:t>
      </w:r>
    </w:p>
    <w:p>
      <w:r>
        <w:t>1/2 xícara de chá de molho de tomate</w:t>
      </w:r>
    </w:p>
    <w:p>
      <w:r>
        <w:t>100 gramas de iogurte natural desnatado</w:t>
      </w:r>
    </w:p>
    <w:p>
      <w:r>
        <w:t>Preparo</w:t>
      </w:r>
    </w:p>
    <w:p>
      <w:r>
        <w:t>Reúna todos os ingredientes;</w:t>
      </w:r>
    </w:p>
    <w:p>
      <w:r>
        <w:t>Em uma frigideira, esquente um fio azeite e refogue a cebola até murchar;</w:t>
      </w:r>
    </w:p>
    <w:p>
      <w:r>
        <w:t>Adicione o alho e o frango. Deixe refogar mais um pouco;</w:t>
      </w:r>
    </w:p>
    <w:p>
      <w:r>
        <w:t>Acrescente a salsinha, a cebolinha e o sal. Misture;</w:t>
      </w:r>
    </w:p>
    <w:p>
      <w:r>
        <w:t>Junte o molho de tomate e misture bem;</w:t>
      </w:r>
    </w:p>
    <w:p>
      <w:r>
        <w:t>Finalize com o iogurte, misture até incorporar e desligue o fogo. Reserve;</w:t>
      </w:r>
    </w:p>
    <w:p>
      <w:r>
        <w:t>Em um recipiente, coloque a batata-doce cozida e amasse até formar um purê;</w:t>
      </w:r>
    </w:p>
    <w:p>
      <w:r>
        <w:t>Adicione a colher de azeite, o fermento e misture bem;</w:t>
      </w:r>
    </w:p>
    <w:p>
      <w:r>
        <w:t>Acrescente o sal e a farinha de aveia. Misture até formar uma massa homogênea;</w:t>
      </w:r>
    </w:p>
    <w:p>
      <w:r>
        <w:t>Forre o fundo e as laterais de uma assadeira média/pequena com uma parte da massa - separe a outra parte para fechar o empadão;</w:t>
      </w:r>
    </w:p>
    <w:p>
      <w:r>
        <w:t>Despeje o recheio de frango cremoso e espalhe bem;</w:t>
      </w:r>
    </w:p>
    <w:p>
      <w:r>
        <w:t>Coloque o restante da massa entre duas folhas de papel-manteiga e, com o auxílio de um rolo, abra a massa;</w:t>
      </w:r>
    </w:p>
    <w:p>
      <w:r>
        <w:t>Com essa massa aberta, feche o empadão da maneira que preferir e leve ao forno preaquecido a 180 ºC por cerca de 25 a 30 minutos;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