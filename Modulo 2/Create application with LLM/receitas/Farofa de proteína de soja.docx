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Farofa de proteína de soja</w:t>
      </w:r>
    </w:p>
    <w:p>
      <w:r>
        <w:t>Ingredients</w:t>
      </w:r>
    </w:p>
    <w:p>
      <w:r>
        <w:t>1/2 xícara de chá de óleo</w:t>
      </w:r>
    </w:p>
    <w:p>
      <w:r>
        <w:t>1 xícara de chá de proteína de soja texturizada</w:t>
      </w:r>
    </w:p>
    <w:p>
      <w:r>
        <w:t>3 colheres de sopa de creme de cebola</w:t>
      </w:r>
    </w:p>
    <w:p>
      <w:r>
        <w:t>2 e 1/2 xícaras de chá de farinha de mandioca biju</w:t>
      </w:r>
    </w:p>
    <w:p>
      <w:r>
        <w:t>Preparo</w:t>
      </w:r>
    </w:p>
    <w:p>
      <w:r>
        <w:t>Reúna todos os ingredientes;</w:t>
      </w:r>
    </w:p>
    <w:p>
      <w:r>
        <w:t>Comece colocando o óleo em uma panela em fogo baixo;</w:t>
      </w:r>
    </w:p>
    <w:p>
      <w:r>
        <w:t>Adicione a proteína de soja e deixe fritar, mexendo sempre, por cerca de 30 segundos;</w:t>
      </w:r>
    </w:p>
    <w:p>
      <w:r>
        <w:t>Em seguida, adicione o creme de cebola e continue misturando;</w:t>
      </w:r>
    </w:p>
    <w:p>
      <w:r>
        <w:t>Quando estiver quase homogêneo, ​​desligue o fogo;</w:t>
      </w:r>
    </w:p>
    <w:p>
      <w:r>
        <w:t>Inclua a farinha de mandioca biju e mexa mais um pouco;</w:t>
      </w:r>
    </w:p>
    <w:p>
      <w:r>
        <w:t>Sirva e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