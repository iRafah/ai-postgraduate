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Feijoada light</w:t>
      </w:r>
    </w:p>
    <w:p>
      <w:r>
        <w:t>Ingredients</w:t>
      </w:r>
    </w:p>
    <w:p>
      <w:r>
        <w:t>1 kg de feijão preto</w:t>
      </w:r>
    </w:p>
    <w:p>
      <w:r>
        <w:t>1 kg de peito de boi fresco bem limpo</w:t>
      </w:r>
    </w:p>
    <w:p>
      <w:r>
        <w:t>800 gramas de linguiça tipo paio (calabresa ou outra)</w:t>
      </w:r>
    </w:p>
    <w:p>
      <w:r>
        <w:t>800 gramas de pernil (ou lombo de porco salgado)</w:t>
      </w:r>
    </w:p>
    <w:p>
      <w:r>
        <w:t>800 gramas de carne seca limpas e cortadas em cubos</w:t>
      </w:r>
    </w:p>
    <w:p>
      <w:r>
        <w:t>3 folhas de louro</w:t>
      </w:r>
    </w:p>
    <w:p>
      <w:r>
        <w:t>2 colheres de sopa de óleo</w:t>
      </w:r>
    </w:p>
    <w:p>
      <w:r>
        <w:t>2 cebolas grandes picadinhas</w:t>
      </w:r>
    </w:p>
    <w:p>
      <w:r>
        <w:t>8 dentes de alho picadinhos</w:t>
      </w:r>
    </w:p>
    <w:p>
      <w:r>
        <w:t>100 gramas de bacon picadinho</w:t>
      </w:r>
    </w:p>
    <w:p>
      <w:r>
        <w:t>Sal a gosto</w:t>
      </w:r>
    </w:p>
    <w:p>
      <w:r>
        <w:t>Preparo</w:t>
      </w:r>
    </w:p>
    <w:p>
      <w:r>
        <w:t>Reúna todos os ingredientes;</w:t>
      </w:r>
    </w:p>
    <w:p>
      <w:r>
        <w:t>Coloque o feijão preto de molho de um dia para o outro;</w:t>
      </w:r>
    </w:p>
    <w:p>
      <w:r>
        <w:t>Corte a carne, a linguiça e o pernil em pedaços menores;</w:t>
      </w:r>
    </w:p>
    <w:p>
      <w:r>
        <w:t>Em uma panela, adicione a carne seca, a linguiça e afervente. Descarte a água;</w:t>
      </w:r>
    </w:p>
    <w:p>
      <w:r>
        <w:t>Em uma panela de pressão, coloque o feijão preto, as folhas de louro, o peito de boi, a linguiça, a carne seca, o pernil, tampe e deixe cozinhar por 2 horas ou até que tudo esteja bem cozido;</w:t>
      </w:r>
    </w:p>
    <w:p>
      <w:r>
        <w:t>Em uma frigideira, esquente o óleo e refogue a cebola, o alho e o bacon até dourarem bem;</w:t>
      </w:r>
    </w:p>
    <w:p>
      <w:r>
        <w:t>Quando o feijão e a carne estiverem cozidos, junte a cebola, o bacon, tempere com sal e deixe ferver até o caldo engrossar. Agora é só servir!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