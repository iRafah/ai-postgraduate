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Filé de peixe no forno fácil</w:t>
      </w:r>
    </w:p>
    <w:p>
      <w:r>
        <w:t>Ingredients</w:t>
      </w:r>
    </w:p>
    <w:p>
      <w:r>
        <w:t>1 kg de filé de peixe (pode ser merluza)</w:t>
      </w:r>
    </w:p>
    <w:p>
      <w:r>
        <w:t>Sal a gosto</w:t>
      </w:r>
    </w:p>
    <w:p>
      <w:r>
        <w:t>3 dentes de alho amassados</w:t>
      </w:r>
    </w:p>
    <w:p>
      <w:r>
        <w:t>Suco de 1/2 limão</w:t>
      </w:r>
    </w:p>
    <w:p>
      <w:r>
        <w:t>5 batatas descascadas e cortadas em rodelas</w:t>
      </w:r>
    </w:p>
    <w:p>
      <w:r>
        <w:t>1/2 xícara de chá de azeite extravirgem</w:t>
      </w:r>
    </w:p>
    <w:p>
      <w:r>
        <w:t>200ml de leite de coco</w:t>
      </w:r>
    </w:p>
    <w:p>
      <w:r>
        <w:t>2 tomates cortados em rodelas</w:t>
      </w:r>
    </w:p>
    <w:p>
      <w:r>
        <w:t>1 cebola cortada em rodelas</w:t>
      </w:r>
    </w:p>
    <w:p>
      <w:r>
        <w:t>Cheiro-verde picado a gosto</w:t>
      </w:r>
    </w:p>
    <w:p>
      <w:r>
        <w:t>Sal de ervas a gosto</w:t>
      </w:r>
    </w:p>
    <w:p>
      <w:r>
        <w:t>Preparo</w:t>
      </w:r>
    </w:p>
    <w:p>
      <w:r>
        <w:t>Utilizamos filé de merluza. O filé de tilápia também é uma boa opção. Você pode substituir o sal de ervas por sal refinado e acrescentar especiarias, como pimenta-do-reino, salsinha desidrata e alecrim;</w:t>
      </w:r>
    </w:p>
    <w:p>
      <w:r>
        <w:t>Tempere os filés com sal, alho, suco de limão. Deixe marinando por, pelo menos, 20 minutos. Se possível prepare essa etapa um dia antes e deixe na geladeira de 12 a 24 horas;</w:t>
      </w:r>
    </w:p>
    <w:p>
      <w:r>
        <w:t>Corte as batatas em rodelas com 0,5 cm de espessura aproximadamente. Encha uma panela com água e leve para ferver. Assim que pegar fervura, despeje as batatas e deixe cozinhar por 3 minutos (o ideal é que as batatas cozinhem, porém não fiquem muito moles);</w:t>
      </w:r>
    </w:p>
    <w:p>
      <w:r>
        <w:t>Coloque o forno para preaquecer a 180 ºC. Em uma forma média untada com azeite, disponha as batatas cozidas, criando uma camada. Coloque os filés de peixe por cima;</w:t>
      </w:r>
    </w:p>
    <w:p>
      <w:r>
        <w:t>Cubra os filés de peixe com as rodelas de tomate e cebola;</w:t>
      </w:r>
    </w:p>
    <w:p>
      <w:r>
        <w:t>Salpique o cheiro-verde, o sal de ervas (ou sal e especiarias de sua preferência) e despeje o leite de coco por cima;</w:t>
      </w:r>
    </w:p>
    <w:p>
      <w:r>
        <w:t>Regue com mais azeite e leve ao forno preaquecido a 180 ºC por cerca de 30 minutos. Caso queira um molho mais sequinho, deixe por 40 minutos, porém fique de olho no peixe para ele não ficar muito mole;</w:t>
      </w:r>
    </w:p>
    <w:p>
      <w:r>
        <w:t>Retire do forno e sirva quentinho.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