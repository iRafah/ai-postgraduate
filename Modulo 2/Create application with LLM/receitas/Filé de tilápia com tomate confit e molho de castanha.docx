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Filé de tilápia com tomate confit e molho de castanha</w:t>
      </w:r>
    </w:p>
    <w:p>
      <w:r>
        <w:t>Ingredients</w:t>
      </w:r>
    </w:p>
    <w:p>
      <w:r>
        <w:t>1 bandeja de tomate-cereja (300 gramas)</w:t>
      </w:r>
    </w:p>
    <w:p>
      <w:r>
        <w:t>1 cabeça de alho descascada</w:t>
      </w:r>
    </w:p>
    <w:p>
      <w:r>
        <w:t>1 e 1/4 xícara de chá de azeite extravirgem</w:t>
      </w:r>
    </w:p>
    <w:p>
      <w:r>
        <w:t>Sal e pimenta-do-reino a gosto</w:t>
      </w:r>
    </w:p>
    <w:p>
      <w:r>
        <w:t>Ramos de tomilho fresco a gosto</w:t>
      </w:r>
    </w:p>
    <w:p>
      <w:r>
        <w:t>Azeite a gosto</w:t>
      </w:r>
    </w:p>
    <w:p>
      <w:r>
        <w:t>Preparo</w:t>
      </w:r>
    </w:p>
    <w:p>
      <w:r>
        <w:t>Reúna os ingredientes do filé de tilápia com tomate confit e molho de castanha;</w:t>
      </w:r>
    </w:p>
    <w:p>
      <w:r>
        <w:t>Para o tomate confit, em um recipiente, junte os tomates, os dentes de alho, o azeite e tempere com sal, pimenta e tomilho. Misture bem;</w:t>
      </w:r>
    </w:p>
    <w:p>
      <w:r>
        <w:t>Leve ao forno preaquecido a 150ºC por cerca de 2 horas ou até cozinhar bem. Reserve;</w:t>
      </w:r>
    </w:p>
    <w:p>
      <w:r>
        <w:t>Para o filé de tilápia, em um recipiente, tempere o peixe com sal, lemon pepper, pimenta e raspas de limão. Misture bem e deixe marinando por cerca de 20 minutos;</w:t>
      </w:r>
    </w:p>
    <w:p>
      <w:r>
        <w:t>Depois, em uma frigideira, aqueça um pouco de manteiga e azeite e grelhe os filés de tilápia dos dois lados, até obter uma cor levemente dourada. Reserve;</w:t>
      </w:r>
    </w:p>
    <w:p>
      <w:r>
        <w:t>Para o molho, em um processador, triture as castanhas rapidamente, de maneira que fique pedaços crocantes (não deixe em ponto de farinha);</w:t>
      </w:r>
    </w:p>
    <w:p>
      <w:r>
        <w:t>Em seguida, em uma frigideira em fogo médio, aqueça um pouco de azeite e frite as castanhas e o alho brevemente (cerca de 2 a 3 minutos);</w:t>
      </w:r>
    </w:p>
    <w:p>
      <w:r>
        <w:t>Depois, transfira as castanhas com alho para um recipiente ou molheira e adicione azeite, cheiro-verde e sal a gosto. Misture bem;</w:t>
      </w:r>
    </w:p>
    <w:p>
      <w:r>
        <w:t>Sirva os filés de tilápia com molho por cima e acompanhado do tomate confit. Bom apetite!;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