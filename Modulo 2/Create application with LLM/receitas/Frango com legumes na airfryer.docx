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Frango com legumes na airfryer</w:t>
      </w:r>
    </w:p>
    <w:p>
      <w:r>
        <w:t>Ingredients</w:t>
      </w:r>
    </w:p>
    <w:p>
      <w:r>
        <w:t>1 kg de sobrecoxas</w:t>
      </w:r>
    </w:p>
    <w:p>
      <w:r>
        <w:t>Sal a gosto</w:t>
      </w:r>
    </w:p>
    <w:p>
      <w:r>
        <w:t>1 colher de chá de açafrão-da-terra</w:t>
      </w:r>
    </w:p>
    <w:p>
      <w:r>
        <w:t>1 colher de sopa de alho picado</w:t>
      </w:r>
    </w:p>
    <w:p>
      <w:r>
        <w:t>Orégano a gosto</w:t>
      </w:r>
    </w:p>
    <w:p>
      <w:r>
        <w:t>2 cebolas</w:t>
      </w:r>
    </w:p>
    <w:p>
      <w:r>
        <w:t>2 tomates</w:t>
      </w:r>
    </w:p>
    <w:p>
      <w:r>
        <w:t>1/2 pimentão verde</w:t>
      </w:r>
    </w:p>
    <w:p>
      <w:r>
        <w:t>1/2 pimentão vermelho</w:t>
      </w:r>
    </w:p>
    <w:p>
      <w:r>
        <w:t>1/2 pimentão amarelo</w:t>
      </w:r>
    </w:p>
    <w:p>
      <w:r>
        <w:t>1 cenoura</w:t>
      </w:r>
    </w:p>
    <w:p>
      <w:r>
        <w:t>300 gramas de batata descascadas e picadas</w:t>
      </w:r>
    </w:p>
    <w:p>
      <w:r>
        <w:t>3 colheres de sopa de manteiga</w:t>
      </w:r>
    </w:p>
    <w:p>
      <w:r>
        <w:t>Preparo</w:t>
      </w:r>
    </w:p>
    <w:p>
      <w:r>
        <w:t>Reúna todos os ingredientes;</w:t>
      </w:r>
    </w:p>
    <w:p>
      <w:r>
        <w:t>Em um recipiente, tempere as sobrecoxas com sal, pimenta, açafrão e alho. Reserve;</w:t>
      </w:r>
    </w:p>
    <w:p>
      <w:r>
        <w:t>Então, em uma tábua, pique as cebolas, os pimentões, os tomates e a cenoura em pedaços grandes;</w:t>
      </w:r>
    </w:p>
    <w:p>
      <w:r>
        <w:t>Disponha os legumes na fritadeira e em seguida cubra com as sobrecoxas;</w:t>
      </w:r>
    </w:p>
    <w:p>
      <w:r>
        <w:t>Em seguida, coloque as batatas na bacia em que o frango foi temperado;</w:t>
      </w:r>
    </w:p>
    <w:p>
      <w:r>
        <w:t>Tempere as batatas com sal, orégano, manteiga e, então, coloque-as sobre o frango. Leve tudo para a fritadeira preaquecida a 180 ºC por 15 minutos;</w:t>
      </w:r>
    </w:p>
    <w:p>
      <w:r>
        <w:t>Depois do tempo necessário, vire o frango, deixando-o por cima das batatas. Deixe mais 30 a 40 minutos na airfryer, na mesma temperatura de 180 ºC;</w:t>
      </w:r>
    </w:p>
    <w:p>
      <w:r>
        <w:t>Está pronto! Sirva e aproveite essa refeição divina.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