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Granola caseira</w:t>
      </w:r>
    </w:p>
    <w:p>
      <w:r>
        <w:t>Ingredients</w:t>
      </w:r>
    </w:p>
    <w:p>
      <w:r>
        <w:t>2 xícara de chá de flocos de milho sem açúcar</w:t>
      </w:r>
    </w:p>
    <w:p>
      <w:r>
        <w:t>1 xícara de chá de aveia flocos grossos</w:t>
      </w:r>
    </w:p>
    <w:p>
      <w:r>
        <w:t>1/2 xícara de chá de semente de abóbora</w:t>
      </w:r>
    </w:p>
    <w:p>
      <w:r>
        <w:t>1/2 xícara de chá de semente de girassol</w:t>
      </w:r>
    </w:p>
    <w:p>
      <w:r>
        <w:t>1/4 xícara de chá de linhaça</w:t>
      </w:r>
    </w:p>
    <w:p>
      <w:r>
        <w:t>2 colheres de sopa de gergelim</w:t>
      </w:r>
    </w:p>
    <w:p>
      <w:r>
        <w:t>2 colheres de sopa de chia</w:t>
      </w:r>
    </w:p>
    <w:p>
      <w:r>
        <w:t>1 xícara de chá de nozes e castanha de caju quebradas</w:t>
      </w:r>
    </w:p>
    <w:p>
      <w:r>
        <w:t>1/2 xícara de chá uvas-passas</w:t>
      </w:r>
    </w:p>
    <w:p>
      <w:r>
        <w:t>1/4 xícara de chá de óleo de coco</w:t>
      </w:r>
    </w:p>
    <w:p>
      <w:r>
        <w:t>1/2 xícara de chá de mel</w:t>
      </w:r>
    </w:p>
    <w:p>
      <w:r>
        <w:t>Preparo</w:t>
      </w:r>
    </w:p>
    <w:p>
      <w:r>
        <w:t>Reúna os ingredientes da granola caseira;</w:t>
      </w:r>
    </w:p>
    <w:p>
      <w:r>
        <w:t>Em uma vasilha, coloque todos os ingredientes e misture bem;</w:t>
      </w:r>
    </w:p>
    <w:p>
      <w:r>
        <w:t>Transfira para uma forma de alumínio, espalhe e asse em forno preaquecido a 180°C por cerca de 50 minutos, mexendo a cada 10 minutos para não perder o ponto;</w:t>
      </w:r>
    </w:p>
    <w:p>
      <w:r>
        <w:t>Retire do forno e deixe esfriar;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