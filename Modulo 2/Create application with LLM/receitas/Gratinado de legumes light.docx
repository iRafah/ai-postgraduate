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Gratinado de legumes light</w:t>
      </w:r>
    </w:p>
    <w:p>
      <w:r>
        <w:t>Ingredients</w:t>
      </w:r>
    </w:p>
    <w:p>
      <w:r>
        <w:t>1 xícara de chá de cenoura picada e cozida</w:t>
      </w:r>
    </w:p>
    <w:p>
      <w:r>
        <w:t>1 xícara de chá de brócolis em talinhos</w:t>
      </w:r>
    </w:p>
    <w:p>
      <w:r>
        <w:t>1 xícara de chá de abobrinha picada</w:t>
      </w:r>
    </w:p>
    <w:p>
      <w:r>
        <w:t>1 xícara de chá de couve-flor em talinhos</w:t>
      </w:r>
    </w:p>
    <w:p>
      <w:r>
        <w:t>Preparo</w:t>
      </w:r>
    </w:p>
    <w:p>
      <w:r>
        <w:t>Em uma travessa, adicione todos os legumes, misture bem e reserve;</w:t>
      </w:r>
    </w:p>
    <w:p>
      <w:r>
        <w:t>Reúna todos os ingredientes do molho;</w:t>
      </w:r>
    </w:p>
    <w:p>
      <w:r>
        <w:t>Pegue 1/2 xícara de chá do leite, coloque em um recipiente e misture com a farinha até formar um creme liso. Reserve</w:t>
      </w:r>
    </w:p>
    <w:p>
      <w:r>
        <w:t>Em uma panela, esquente o azeite e refogue a cebola até ficar transparente;</w:t>
      </w:r>
    </w:p>
    <w:p>
      <w:r>
        <w:t>Despeje o restante do leite e deixe levantar fervura;</w:t>
      </w:r>
    </w:p>
    <w:p>
      <w:r>
        <w:t>Diminua o fogo, acrescente gradualmente o creme liso (mistura do leite com a farinha) e mexa sem parar. Deixe cozinhar, mexendo sempre, até engrossar (no ponto que você desejar);</w:t>
      </w:r>
    </w:p>
    <w:p>
      <w:r>
        <w:t>Finalize com o sal, a pimenta, a noz-moscada e misture bem;</w:t>
      </w:r>
    </w:p>
    <w:p>
      <w:r>
        <w:t>Despeje o molho sobre os legumes e leve ao forno preaquecido a 180 ºC até dourar;</w:t>
      </w:r>
    </w:p>
    <w:p>
      <w:r>
        <w:t>Agora é só servir.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