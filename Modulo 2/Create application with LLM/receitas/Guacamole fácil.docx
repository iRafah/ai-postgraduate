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Guacamole fácil</w:t>
      </w:r>
    </w:p>
    <w:p>
      <w:r>
        <w:t>Ingredients</w:t>
      </w:r>
    </w:p>
    <w:p>
      <w:r>
        <w:t>4 avocados maduros</w:t>
      </w:r>
    </w:p>
    <w:p>
      <w:r>
        <w:t>1 tomate maduro</w:t>
      </w:r>
    </w:p>
    <w:p>
      <w:r>
        <w:t>Suco de 1 limão</w:t>
      </w:r>
    </w:p>
    <w:p>
      <w:r>
        <w:t>Coentro picado a gosto</w:t>
      </w:r>
    </w:p>
    <w:p>
      <w:r>
        <w:t>2 colheres de sopa de azeite</w:t>
      </w:r>
    </w:p>
    <w:p>
      <w:r>
        <w:t>Sal e pimenta-do-reino a gosto</w:t>
      </w:r>
    </w:p>
    <w:p>
      <w:r>
        <w:t>Preparo</w:t>
      </w:r>
    </w:p>
    <w:p>
      <w:r>
        <w:t>Você pode substituir o avocado por abacate - nesse caso use apenas 2 unidades, pois o abacate, geralmente, é bem maior que o avocado;</w:t>
      </w:r>
    </w:p>
    <w:p>
      <w:r>
        <w:t xml:space="preserve">Corte os avocados ao meio, no sentido do comprimento, descartando os caroço e as cascas. Pique as polpas em cubinhos; </w:t>
      </w:r>
    </w:p>
    <w:p>
      <w:r>
        <w:t>Coloque os avocados cortados em uma tigela, regue-os com o suco do limão. Com um garfo, amasse todos os cubinhos até formar um purê - não precisa ficar bem lisinho. É interessante deixar alguns pedacinhos maiores para dar textura ao guacamole;</w:t>
      </w:r>
    </w:p>
    <w:p>
      <w:r>
        <w:t>Higienize bem o tomate e corte-o ao meio. Descarte as sementes e pique o tomate em cubinhos pequenos. Junte os cubinhos ao purê de avocado;</w:t>
      </w:r>
    </w:p>
    <w:p>
      <w:r>
        <w:t>Lave bem o coentro e pique-o fininho. Coloque o coentro juntamente com o purê de avocado e os cubinhos de tomate. Tempere com azeite, sal e pimenta-do-reino;</w:t>
      </w:r>
    </w:p>
    <w:p>
      <w:r>
        <w:t>Com uma colher, misture todos os ingredientes até incorporar bem. Leve à geladeira por alguns minutos antes de servir;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