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Lanche de frigideira com ovo</w:t>
      </w:r>
    </w:p>
    <w:p>
      <w:r>
        <w:t>Ingredients</w:t>
      </w:r>
    </w:p>
    <w:p>
      <w:r>
        <w:t>2 ovos</w:t>
      </w:r>
    </w:p>
    <w:p>
      <w:r>
        <w:t>1 pitada de sal</w:t>
      </w:r>
    </w:p>
    <w:p>
      <w:r>
        <w:t>1 colher de sopa de manteiga</w:t>
      </w:r>
    </w:p>
    <w:p>
      <w:r>
        <w:t>1 fatia de presunto</w:t>
      </w:r>
    </w:p>
    <w:p>
      <w:r>
        <w:t>1 fatia de queijo</w:t>
      </w:r>
    </w:p>
    <w:p>
      <w:r>
        <w:t>2 fatias de pão integral</w:t>
      </w:r>
    </w:p>
    <w:p>
      <w:r>
        <w:t>Preparo</w:t>
      </w:r>
    </w:p>
    <w:p>
      <w:r>
        <w:t>Reúna todos os ingredientes;</w:t>
      </w:r>
    </w:p>
    <w:p>
      <w:r>
        <w:t>Em uma tigela, coloque os ovos e tempere com sal. Bata até ficar homogêneo;</w:t>
      </w:r>
    </w:p>
    <w:p>
      <w:r>
        <w:t>Em uma frigideira, coloque a manteiga, deixe derreter e acrescente os ovos, distribuindo por todo o fundo da panela;</w:t>
      </w:r>
    </w:p>
    <w:p>
      <w:r>
        <w:t>Quando o ovo começar a firmar, coloque as fatias de pão por cima, uma ao lado da outra;</w:t>
      </w:r>
    </w:p>
    <w:p>
      <w:r>
        <w:t>Em seguida, vire o preparo, deixando os pães para baixo e o ovo para cima;</w:t>
      </w:r>
    </w:p>
    <w:p>
      <w:r>
        <w:t>Dobre as beiradas do ovo para dentro do pão e disponha o presunto e o queijo sobre uma das fatias;</w:t>
      </w:r>
    </w:p>
    <w:p>
      <w:r>
        <w:t>Dobre uma fatia de pão por cima da outra para formar o sanduíche;</w:t>
      </w:r>
    </w:p>
    <w:p>
      <w:r>
        <w:t>Deixe esquentar um pouco para derreter o queijo;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