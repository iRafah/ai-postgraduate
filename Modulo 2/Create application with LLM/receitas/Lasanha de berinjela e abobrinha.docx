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Lasanha de berinjela e abobrinha</w:t>
      </w:r>
    </w:p>
    <w:p>
      <w:r>
        <w:t>Ingredients</w:t>
      </w:r>
    </w:p>
    <w:p>
      <w:r>
        <w:t>2 berinjelas fatiadas em lâminas fina</w:t>
      </w:r>
    </w:p>
    <w:p>
      <w:r>
        <w:t>2 abobrinhas italianas fatiadas em lâminas finas</w:t>
      </w:r>
    </w:p>
    <w:p>
      <w:r>
        <w:t>6 tomates maduros cortados em 4 partes</w:t>
      </w:r>
    </w:p>
    <w:p>
      <w:r>
        <w:t>1/2 cebola cortada em fatias</w:t>
      </w:r>
    </w:p>
    <w:p>
      <w:r>
        <w:t>4 dentes de alho picados</w:t>
      </w:r>
    </w:p>
    <w:p>
      <w:r>
        <w:t>200 gramas queijo meia cura em fatias</w:t>
      </w:r>
    </w:p>
    <w:p>
      <w:r>
        <w:t>100 gramas queijo meia cura ralado</w:t>
      </w:r>
    </w:p>
    <w:p>
      <w:r>
        <w:t>Manjericão a gosto</w:t>
      </w:r>
    </w:p>
    <w:p>
      <w:r>
        <w:t>3 colheres de chá de azeite</w:t>
      </w:r>
    </w:p>
    <w:p>
      <w:r>
        <w:t>Sal e pimenta-do-reino a gosto</w:t>
      </w:r>
    </w:p>
    <w:p>
      <w:r>
        <w:t>Orégano a gosto</w:t>
      </w:r>
    </w:p>
    <w:p>
      <w:r>
        <w:t>Preparo</w:t>
      </w:r>
    </w:p>
    <w:p>
      <w:r>
        <w:t>Reúna todos os ingredientes;</w:t>
      </w:r>
    </w:p>
    <w:p>
      <w:r>
        <w:t>Coloque a berinjela e a abobrinha em uma solução de água com sal e reserve;</w:t>
      </w:r>
    </w:p>
    <w:p>
      <w:r>
        <w:t>No liquidificador, bata os tomates até obter um líquido homogêneo e reserve;</w:t>
      </w:r>
    </w:p>
    <w:p>
      <w:r>
        <w:t>Aqueça o azeite em uma panela e refogue a cebola e o alho por alguns minutos;</w:t>
      </w:r>
    </w:p>
    <w:p>
      <w:r>
        <w:t>Adicione o tomate batido, o manjericão e tempere com sal e pimenta-do-reino;</w:t>
      </w:r>
    </w:p>
    <w:p>
      <w:r>
        <w:t>Misture bem e deixe esse molho ferver por cerca de 5 minutos;</w:t>
      </w:r>
    </w:p>
    <w:p>
      <w:r>
        <w:t>Escorra a berinjela e a abobrinha e grelhe as fatias em uma chapa quente (ou em uma frigideira) de ambos os lados e reserve;</w:t>
      </w:r>
    </w:p>
    <w:p>
      <w:r>
        <w:t>Em uma assadeira, faça camadas intercaladas de molho de tomate, berinjela, abobrinha e fatias de queijo meia cura. Faça essas camadas até finalizar os ingredientes;</w:t>
      </w:r>
    </w:p>
    <w:p>
      <w:r>
        <w:t>Polvilhe o orégano, queijo ralado por cima e leve ao forno preaquecido a 200 ºC por cerca de 20 minutos;</w:t>
      </w:r>
    </w:p>
    <w:p>
      <w:r>
        <w:t>Sirva com folhas de manjericão frescas.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