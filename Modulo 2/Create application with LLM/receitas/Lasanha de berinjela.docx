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Lasanha de berinjela</w:t>
      </w:r>
    </w:p>
    <w:p>
      <w:r>
        <w:t>Ingredients</w:t>
      </w:r>
    </w:p>
    <w:p>
      <w:r>
        <w:t>3 berinjelas grandes fatiadas finamente</w:t>
      </w:r>
    </w:p>
    <w:p>
      <w:r>
        <w:t>1/2 cebola média picada</w:t>
      </w:r>
    </w:p>
    <w:p>
      <w:r>
        <w:t>2 a 3 dentes de alho picados ou amassados</w:t>
      </w:r>
    </w:p>
    <w:p>
      <w:r>
        <w:t>1 lata de molho de tomate</w:t>
      </w:r>
    </w:p>
    <w:p>
      <w:r>
        <w:t>Azeitonas sem caroço cortadas a gosto</w:t>
      </w:r>
    </w:p>
    <w:p>
      <w:r>
        <w:t>300 gramas de queijo mussarela ralado</w:t>
      </w:r>
    </w:p>
    <w:p>
      <w:r>
        <w:t>300 gramas de presunto fatiado</w:t>
      </w:r>
    </w:p>
    <w:p>
      <w:r>
        <w:t>2 colheres de sopa de azeite</w:t>
      </w:r>
    </w:p>
    <w:p>
      <w:r>
        <w:t>1 copo de requeijão cremoso</w:t>
      </w:r>
    </w:p>
    <w:p>
      <w:r>
        <w:t>Sal e pimenta-do-reino a gosto</w:t>
      </w:r>
    </w:p>
    <w:p>
      <w:r>
        <w:t>Preparo</w:t>
      </w:r>
    </w:p>
    <w:p>
      <w:r>
        <w:t>Reúna todos os ingredientes;</w:t>
      </w:r>
    </w:p>
    <w:p>
      <w:r>
        <w:t>Em uma panela, esquente um fio de azeite e grelhe todas as fatias de berinjela de ambos os lados. Reserve;</w:t>
      </w:r>
    </w:p>
    <w:p>
      <w:r>
        <w:t>Na mesma panela, despeje o restante do azeite, deixe esquentar e doure a cebola e o alho;</w:t>
      </w:r>
    </w:p>
    <w:p>
      <w:r>
        <w:t>Adicione as azeitonas e o molho de tomate. Cozinhe por 10 minutos;</w:t>
      </w:r>
    </w:p>
    <w:p>
      <w:r>
        <w:t>Ajuste os temperos do molho;</w:t>
      </w:r>
    </w:p>
    <w:p>
      <w:r>
        <w:t>Em um refratário que pode ser levado no forno, coloque uma fina camada de molho;</w:t>
      </w:r>
    </w:p>
    <w:p>
      <w:r>
        <w:t>Depois, faça uma camada de berinjela e outra de presunto picado;</w:t>
      </w:r>
    </w:p>
    <w:p>
      <w:r>
        <w:t>Repita o processo até acabar os ingredientes, finalizando com o molho;</w:t>
      </w:r>
    </w:p>
    <w:p>
      <w:r>
        <w:t>Por cima polvilhe metade do queijo ralado, espalhando bem;</w:t>
      </w:r>
    </w:p>
    <w:p>
      <w:r>
        <w:t>Faça uma camada com o requeijão e finalize com o restante do queijo ralado;</w:t>
      </w:r>
    </w:p>
    <w:p>
      <w:r>
        <w:t>Leve ao forno preaquecido a 180 °C por 20 minutos ou até o queijo gratinar;</w:t>
      </w:r>
    </w:p>
    <w:p>
      <w:r>
        <w:t>Sirva e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