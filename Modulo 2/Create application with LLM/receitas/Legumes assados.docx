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Legumes assados</w:t>
      </w:r>
    </w:p>
    <w:p>
      <w:r>
        <w:t>Ingredients</w:t>
      </w:r>
    </w:p>
    <w:p>
      <w:r>
        <w:t>1 cenoura (120 gramas)</w:t>
      </w:r>
    </w:p>
    <w:p>
      <w:r>
        <w:t>1 batata-doce (200 gramas)</w:t>
      </w:r>
    </w:p>
    <w:p>
      <w:r>
        <w:t>1 cebola</w:t>
      </w:r>
    </w:p>
    <w:p>
      <w:r>
        <w:t>5 dentes de alho</w:t>
      </w:r>
    </w:p>
    <w:p>
      <w:r>
        <w:t>1/4 abóbora cabotiá (300 gramas)</w:t>
      </w:r>
    </w:p>
    <w:p>
      <w:r>
        <w:t>1/2 couve-flor cortada em floretes</w:t>
      </w:r>
    </w:p>
    <w:p>
      <w:r>
        <w:t>1/2 pimentão vermelho (sem sementes)</w:t>
      </w:r>
    </w:p>
    <w:p>
      <w:r>
        <w:t>2 tomates</w:t>
      </w:r>
    </w:p>
    <w:p>
      <w:r>
        <w:t>Sal e pimenta-do-reino a gosto</w:t>
      </w:r>
    </w:p>
    <w:p>
      <w:r>
        <w:t>4 colheres de sopa de azeite de oliva (ou a gosto)</w:t>
      </w:r>
    </w:p>
    <w:p>
      <w:r>
        <w:t>1 colher de chá de páprica defumada</w:t>
      </w:r>
    </w:p>
    <w:p>
      <w:r>
        <w:t>1 colher de chá de cominho</w:t>
      </w:r>
    </w:p>
    <w:p>
      <w:r>
        <w:t>1/2 colher de canela (opcional)</w:t>
      </w:r>
    </w:p>
    <w:p>
      <w:r>
        <w:t>2 ramos de tomilho fresco</w:t>
      </w:r>
    </w:p>
    <w:p>
      <w:r>
        <w:t>Preparo</w:t>
      </w:r>
    </w:p>
    <w:p>
      <w:r>
        <w:t>Reúna os ingredientes dos legumes assados. E antes de cortar os legumes, preaqueça o forno a 220ºC por cerca de 20 minutos;</w:t>
      </w:r>
    </w:p>
    <w:p>
      <w:r>
        <w:t>Enquanto isso, lave, higienize e seque os legumes. Com uma faca afiada, corte os legumes em tamanhos médios semelhantes - isso é importante para que os ingredientes assem por igual. Disponha os legumes cortados em uma assadeira grande, de maneira que eles não fiquem amontoados;</w:t>
      </w:r>
    </w:p>
    <w:p>
      <w:r>
        <w:t>Regue com azeite e tempere com sal, pimenta-do-reino, páprica defumada, cominho e canela. Misture para incorporar os temperos nos legumes;</w:t>
      </w:r>
    </w:p>
    <w:p>
      <w:r>
        <w:t>Acomode os ramos de tomilho - lambuze bem os ramos com azeite para não queimarem. Caso não tenha a erva fresca, você também pode utilizar na versão desidratada, cerca de 1 colher de chá;</w:t>
      </w:r>
    </w:p>
    <w:p>
      <w:r>
        <w:t>Leve ao forno para assar, por cerca de 30 minutos ou até os legumes estarem macios e dourados - vire os legumes na metade do tempo. Se precisar de muito mais que meia hora, na próxima vez que for preparar, preaqueça o forno em uma temperatura mais alta ou por mais tempo.</w:t>
      </w:r>
    </w:p>
    <w:p>
      <w:r>
        <w:t>Agora é só servir esse acompanhamento fácil, nutritivo e cheio de sabores deliciosos.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