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Legumes salteados</w:t>
      </w:r>
    </w:p>
    <w:p>
      <w:r>
        <w:t>Ingredients</w:t>
      </w:r>
    </w:p>
    <w:p>
      <w:r>
        <w:t>1 cenoura</w:t>
      </w:r>
    </w:p>
    <w:p>
      <w:r>
        <w:t>200 gramas de vagem</w:t>
      </w:r>
    </w:p>
    <w:p>
      <w:r>
        <w:t>1 chuchu</w:t>
      </w:r>
    </w:p>
    <w:p>
      <w:r>
        <w:t>Água o suficiente para cozimento</w:t>
      </w:r>
    </w:p>
    <w:p>
      <w:r>
        <w:t>1 colher de sopa de manteiga ou azeite de oliva</w:t>
      </w:r>
    </w:p>
    <w:p>
      <w:r>
        <w:t>Sal, ervas finas, páprica defumada e pimenta-do-reino a gosto</w:t>
      </w:r>
    </w:p>
    <w:p>
      <w:r>
        <w:t>Salsinha a gosto</w:t>
      </w:r>
    </w:p>
    <w:p>
      <w:r>
        <w:t>Preparo</w:t>
      </w:r>
    </w:p>
    <w:p>
      <w:r>
        <w:t>Reúna todos os ingredientes;</w:t>
      </w:r>
    </w:p>
    <w:p>
      <w:r>
        <w:t>Corte os legumes em tamanhos parecidos;</w:t>
      </w:r>
    </w:p>
    <w:p>
      <w:r>
        <w:t>Transfira para uma panela, cubra com água e cozinhe até que fiquem al dente. Escorra a água;</w:t>
      </w:r>
    </w:p>
    <w:p>
      <w:r>
        <w:t>Em uma frigideira, coloque a manteiga, adicione os legumes cozidos e mexa a frigideira para salteá-los por alguns minutinhos;</w:t>
      </w:r>
    </w:p>
    <w:p>
      <w:r>
        <w:t>Tempere com sal, ervas finas, páprica, pimenta, adicione a salsinha picada e está pronto.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