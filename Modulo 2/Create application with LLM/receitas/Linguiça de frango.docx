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Linguiça de frango</w:t>
      </w:r>
    </w:p>
    <w:p>
      <w:r>
        <w:t>Ingredients</w:t>
      </w:r>
    </w:p>
    <w:p>
      <w:r>
        <w:t>530 gramas de peito de frango desossado e limpo</w:t>
      </w:r>
    </w:p>
    <w:p>
      <w:r>
        <w:t>1 colher de sopa de farinha de arroz</w:t>
      </w:r>
    </w:p>
    <w:p>
      <w:r>
        <w:t>1 colher de sopa de azeite</w:t>
      </w:r>
    </w:p>
    <w:p>
      <w:r>
        <w:t>1/2 colher de sopa rasa de sal (ou a gosto)</w:t>
      </w:r>
    </w:p>
    <w:p>
      <w:r>
        <w:t>1 colher de chá de páprica doce (ou a gosto)</w:t>
      </w:r>
    </w:p>
    <w:p>
      <w:r>
        <w:t>1 colher de chá de chimichurri (ou a gosto)</w:t>
      </w:r>
    </w:p>
    <w:p>
      <w:r>
        <w:t>1 colher de chá de pimenta calabresa (ou a gosto)</w:t>
      </w:r>
    </w:p>
    <w:p>
      <w:r>
        <w:t>Preparo</w:t>
      </w:r>
    </w:p>
    <w:p>
      <w:r>
        <w:t>Reúna os ingredientes e faça uma linguiça de frango melhor que a de mercado no conforto da sua casa;</w:t>
      </w:r>
    </w:p>
    <w:p>
      <w:r>
        <w:t>Em um processador, adicione o frango e processe até ele ficar bem triturado (se preferir, você também pode comprar o frango triturado no mercado);</w:t>
      </w:r>
    </w:p>
    <w:p>
      <w:r>
        <w:t>Quando estiver tudo triturado, transfira-o para uma tigela grande e adicione o azeite para evitar que a linguiça fique seca;</w:t>
      </w:r>
    </w:p>
    <w:p>
      <w:r>
        <w:t>Tempere com a páprica doce, chimichurri, pimenta calabresa e outros temperos que preferir (confira as nossas dicas lá embaixo). Misture bem e, se necessário, coloque mais azeite;</w:t>
      </w:r>
    </w:p>
    <w:p>
      <w:r>
        <w:t>Adicione a farinha de arroz e misture com a colher, até ficar uma massinha homogênea;</w:t>
      </w:r>
    </w:p>
    <w:p>
      <w:r>
        <w:t>Abra um plástico filme em cima de uma tábua e coloque uma porção da massa de frango;</w:t>
      </w:r>
    </w:p>
    <w:p>
      <w:r>
        <w:t>Amarre as pontas e utilize as duas mãos para formar rolinhos no formato tradicional de linguiça. Tente não deixá-las muito grossas, para facilitar o cozimento;</w:t>
      </w:r>
    </w:p>
    <w:p>
      <w:r>
        <w:t>Reforce com mais uma camada de plástico filme e, se possível, guarde-as na geladeira por cerca de 12 horas (se não tiver esse tempo disponível, pode cozinhar logo em seguida);</w:t>
      </w:r>
    </w:p>
    <w:p>
      <w:r>
        <w:t>Coloque água em uma panela e leve ao fogo alto. Quando ela estiver fervendo, adicione as linguiças e cozinhe por cerca de 20 minutos;</w:t>
      </w:r>
    </w:p>
    <w:p>
      <w:r>
        <w:t>Quando elas mudarem de cor, ficando um pouco mais brancas, estão prontas para serem retiradas;</w:t>
      </w:r>
    </w:p>
    <w:p>
      <w:r>
        <w:t>Remova o plástico e frite-as em uma frigideira com azeite;</w:t>
      </w:r>
    </w:p>
    <w:p>
      <w:r>
        <w:t>Sirva essa linguiça de frango com farofa e vinagrete.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