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Lombo assado na cerveja</w:t>
      </w:r>
    </w:p>
    <w:p>
      <w:r>
        <w:t>Ingredients</w:t>
      </w:r>
    </w:p>
    <w:p>
      <w:r>
        <w:t>2 kg de lombo suíno</w:t>
      </w:r>
    </w:p>
    <w:p>
      <w:r>
        <w:t>1 maçã verde</w:t>
      </w:r>
    </w:p>
    <w:p>
      <w:r>
        <w:t>4 cravos da índia</w:t>
      </w:r>
    </w:p>
    <w:p>
      <w:r>
        <w:t>2 dentes de alho picados ou amassados</w:t>
      </w:r>
    </w:p>
    <w:p>
      <w:r>
        <w:t>1 lata de cerveja</w:t>
      </w:r>
    </w:p>
    <w:p>
      <w:r>
        <w:t>1 xícara de chá de suco de laranja</w:t>
      </w:r>
    </w:p>
    <w:p>
      <w:r>
        <w:t>2 folhas de louro</w:t>
      </w:r>
    </w:p>
    <w:p>
      <w:r>
        <w:t>Sal e pimenta-do-reino a gosto</w:t>
      </w:r>
    </w:p>
    <w:p>
      <w:r>
        <w:t>4 colheres de sopa de manteiga</w:t>
      </w:r>
    </w:p>
    <w:p>
      <w:r>
        <w:t>Preparo</w:t>
      </w:r>
    </w:p>
    <w:p>
      <w:r>
        <w:t>Reúna todos os ingredientes;</w:t>
      </w:r>
    </w:p>
    <w:p>
      <w:r>
        <w:t>Espete a maçã com os cravos e coloque-a em um recipiente grande;</w:t>
      </w:r>
    </w:p>
    <w:p>
      <w:r>
        <w:t>Adicione no recipiente com a maçã, o alho, a cerveja, o suco de laranja e as folhas de louro. Misture bem e reserve;</w:t>
      </w:r>
    </w:p>
    <w:p>
      <w:r>
        <w:t>Com uma faca fina, faça alguns furos no lombo e tempere ele com sal e pimenta;</w:t>
      </w:r>
    </w:p>
    <w:p>
      <w:r>
        <w:t>Transfira ele para o recipiente com a marinada e deixe marinar, na geladeira, por no mínimo 12 horas;</w:t>
      </w:r>
    </w:p>
    <w:p>
      <w:r>
        <w:t>Reserve o molho da marinada, a maçã com os cravos e seque o lombo;</w:t>
      </w:r>
    </w:p>
    <w:p>
      <w:r>
        <w:t>Besunte a carne com manteiga e coloque o lombo em uma assadeira;</w:t>
      </w:r>
    </w:p>
    <w:p>
      <w:r>
        <w:t>Despeje o molho da marinada por cima. Caso tenha muito molho, despeje na assadeira o suficiente para completar cerca de 1 cm da forma e reserve o restante;</w:t>
      </w:r>
    </w:p>
    <w:p>
      <w:r>
        <w:t>Cubra a forma com papel alumínio e leve ao forno preaquecido a 180ºC por cerca de 1 hora;</w:t>
      </w:r>
    </w:p>
    <w:p>
      <w:r>
        <w:t>Retire o papel alumínio, regue o lombo com o molho e volte para o forno até dourar;</w:t>
      </w:r>
    </w:p>
    <w:p>
      <w:r>
        <w:t>Reserve o lombo, transfira o molho para uma panela, acrescente a outra parte da marinada reservada, a maçã com cravos, leve para o fogo médio e deixe ferver por cerca de 5 minutos ou até reduzir e encorpar;</w:t>
      </w:r>
    </w:p>
    <w:p>
      <w:r>
        <w:t>Desligue o fogo, acerte o sal e a pimenta do molho;</w:t>
      </w:r>
    </w:p>
    <w:p>
      <w:r>
        <w:t>Descarte os cravos da maçã, pique ela e junte com o molho;</w:t>
      </w:r>
    </w:p>
    <w:p>
      <w:r>
        <w:t>Coloque o lombo em um refratário, fatie e despeje o molho por cima e sirva.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