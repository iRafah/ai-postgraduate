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Lombo na panela de pressão</w:t>
      </w:r>
    </w:p>
    <w:p>
      <w:r>
        <w:t>Ingredients</w:t>
      </w:r>
    </w:p>
    <w:p>
      <w:r>
        <w:t xml:space="preserve">1 kg de lombo de porco </w:t>
      </w:r>
    </w:p>
    <w:p>
      <w:r>
        <w:t>1 cebola média picada</w:t>
      </w:r>
    </w:p>
    <w:p>
      <w:r>
        <w:t>3 dentes de alho amassados</w:t>
      </w:r>
    </w:p>
    <w:p>
      <w:r>
        <w:t>1 maço de cheiro-verde (amarrado com barbante)</w:t>
      </w:r>
    </w:p>
    <w:p>
      <w:r>
        <w:t>1 folha de louro</w:t>
      </w:r>
    </w:p>
    <w:p>
      <w:r>
        <w:t>1 colher de chá de colorau</w:t>
      </w:r>
    </w:p>
    <w:p>
      <w:r>
        <w:t>1 colher de chá de molho de pimenta</w:t>
      </w:r>
    </w:p>
    <w:p>
      <w:r>
        <w:t>2 xícaras de vinho branco seco</w:t>
      </w:r>
    </w:p>
    <w:p>
      <w:r>
        <w:t>Sal a gosto</w:t>
      </w:r>
    </w:p>
    <w:p>
      <w:r>
        <w:t>1 xícara de chá de óleo</w:t>
      </w:r>
    </w:p>
    <w:p>
      <w:r>
        <w:t>1/2 xícara de chá de água</w:t>
      </w:r>
    </w:p>
    <w:p>
      <w:r>
        <w:t>Preparo</w:t>
      </w:r>
    </w:p>
    <w:p>
      <w:r>
        <w:t>Reúna todos os ingredientes do lombo na panela de pressão;</w:t>
      </w:r>
    </w:p>
    <w:p>
      <w:r>
        <w:t>Em um recipiente, faça uma marinada com a cebola, o alho, o maço de cheiro-verde, a folha de louro, o colorau, o molho de pimenta, o vinho branco seco e um pouco de sal. Coloque o lombo no meio e deixe descansar na geladeira por cerca 2 horas - vire a carne do outro lado na metade do tempo;</w:t>
      </w:r>
    </w:p>
    <w:p>
      <w:r>
        <w:t>Passado o tempo, reserve o tempero da marinada e transfira a carne para uma panela com o óleo já quente;</w:t>
      </w:r>
    </w:p>
    <w:p>
      <w:r>
        <w:t>Esquente bem e doure o lombo, virando-o para fritar de todos os lados;</w:t>
      </w:r>
    </w:p>
    <w:p>
      <w:r>
        <w:t>Volte a marinada para a panela e tampe para pegar pressão. Assim que pegar pressão, coloque no fogo médio e deixe cozinhar de 30 a 40 minutos contados após pegar pressão;</w:t>
      </w:r>
    </w:p>
    <w:p>
      <w:r>
        <w:t>Depois, desligue o fogo, deixe a pressão sair sozinha, abra a panela e verifique se a carne está completamente cozida. Caso não esteja, volte a carne por mais 10 minutos na pressão. Mas, se estiver tudo certo, retire a carne da panela, deixe descansar por 10 minutos e corte em fatias. Reserve;</w:t>
      </w:r>
    </w:p>
    <w:p>
      <w:r>
        <w:t>Para o molho que sobrou na panela, retire o excesso de gordura, o cheiro-verde e a folha de louro;</w:t>
      </w:r>
    </w:p>
    <w:p>
      <w:r>
        <w:t>Acrescente 1/2 xícara de chá de água no molho e leve ao fogo para ferver, até desgrudar todos os temperos do fundo da panela, mexendo o preparo com uma colher para liberar todos os sabores;</w:t>
      </w:r>
    </w:p>
    <w:p>
      <w:r>
        <w:t>Depois que o molho estiver mais encorpado, desligue o fogo, coe o molho com uma peneira e coloque sobre o lombo, ou então em uma molheira, para servir junto com a carne;</w:t>
      </w:r>
    </w:p>
    <w:p>
      <w:r>
        <w:t>Sirva com batatas douradas, arroz ou farofa.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