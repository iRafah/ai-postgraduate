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Maminha na cerveja</w:t>
      </w:r>
    </w:p>
    <w:p>
      <w:r>
        <w:t>Ingredients</w:t>
      </w:r>
    </w:p>
    <w:p>
      <w:r>
        <w:t>1 peça de maminha (1,5kg)</w:t>
      </w:r>
    </w:p>
    <w:p>
      <w:r>
        <w:t>1 colher de sopa de manteiga</w:t>
      </w:r>
    </w:p>
    <w:p>
      <w:r>
        <w:t>1 fio de azeite</w:t>
      </w:r>
    </w:p>
    <w:p>
      <w:r>
        <w:t>2 colheres de sopa (bem cheias) de creme de cebola</w:t>
      </w:r>
    </w:p>
    <w:p>
      <w:r>
        <w:t>1 xícara de chá de molho de tomate</w:t>
      </w:r>
    </w:p>
    <w:p>
      <w:r>
        <w:t>1 lata de cerveja preta</w:t>
      </w:r>
    </w:p>
    <w:p>
      <w:r>
        <w:t>1 copo americano de água</w:t>
      </w:r>
    </w:p>
    <w:p>
      <w:r>
        <w:t>Preparo</w:t>
      </w:r>
    </w:p>
    <w:p>
      <w:r>
        <w:t>Reúna todos os ingredientes;</w:t>
      </w:r>
    </w:p>
    <w:p>
      <w:r>
        <w:t>Em uma panela de pressão, esquente o azeite, a manteiga e sele a maminha;</w:t>
      </w:r>
    </w:p>
    <w:p>
      <w:r>
        <w:t>Adicione o creme de cebola, o molho de tomate, a cerveja preta e 1 copo de água. Misture bem;</w:t>
      </w:r>
    </w:p>
    <w:p>
      <w:r>
        <w:t>Tampe a panela, deixe cozinhar por cerca de 40 minutos contados após pegar pressão;</w:t>
      </w:r>
    </w:p>
    <w:p>
      <w:r>
        <w:t>Agora é só servir. Bom apetite!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