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Mingau de aveia com banana</w:t>
      </w:r>
    </w:p>
    <w:p>
      <w:r>
        <w:t>Ingredients</w:t>
      </w:r>
    </w:p>
    <w:p>
      <w:r>
        <w:t>150 ml de leite</w:t>
      </w:r>
    </w:p>
    <w:p>
      <w:r>
        <w:t>2 colheres de sopa de farelo de aveia</w:t>
      </w:r>
    </w:p>
    <w:p>
      <w:r>
        <w:t>1 colher de sobremesa de mel</w:t>
      </w:r>
    </w:p>
    <w:p>
      <w:r>
        <w:t>1/2 banana amassada</w:t>
      </w:r>
    </w:p>
    <w:p>
      <w:r>
        <w:t>Preparo</w:t>
      </w:r>
    </w:p>
    <w:p>
      <w:r>
        <w:t>Reúna todos os ingredientes;</w:t>
      </w:r>
    </w:p>
    <w:p>
      <w:r>
        <w:t>Leve uma panela ao fogo baixo, coloque o leite, o farelo de aveia e o mel, misture, e deixe cozinhar por 3 minutos ou até engrossar;</w:t>
      </w:r>
    </w:p>
    <w:p>
      <w:r>
        <w:t>Acrescente a banana amassada, desligue o fogo, e misture ;</w:t>
      </w:r>
    </w:p>
    <w:p>
      <w:r>
        <w:t>Transfira o mingau para uma tigela e sirva.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