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Mousse de maracujá sem açúcar</w:t>
      </w:r>
    </w:p>
    <w:p>
      <w:r>
        <w:t>Ingredients</w:t>
      </w:r>
    </w:p>
    <w:p>
      <w:r>
        <w:t>1 xícara de chá de leite em pó</w:t>
      </w:r>
    </w:p>
    <w:p>
      <w:r>
        <w:t>1/2 xícara de chá de água morna</w:t>
      </w:r>
    </w:p>
    <w:p>
      <w:r>
        <w:t>2 potes de iogurte natural (170 gramas cada)</w:t>
      </w:r>
    </w:p>
    <w:p>
      <w:r>
        <w:t>4 colheres de sopa de xilitol</w:t>
      </w:r>
    </w:p>
    <w:p>
      <w:r>
        <w:t>Suco de 2 maracujás</w:t>
      </w:r>
    </w:p>
    <w:p>
      <w:r>
        <w:t>Polpa de 1 maracujá</w:t>
      </w:r>
    </w:p>
    <w:p>
      <w:r>
        <w:t>Preparo</w:t>
      </w:r>
    </w:p>
    <w:p>
      <w:r>
        <w:t>Reúna todos os ingredientes da mousse de maracujá sem açúcar;</w:t>
      </w:r>
    </w:p>
    <w:p>
      <w:r>
        <w:t>Para a mousse, em um liquidificador, bata o leite em pó e a água até ficar homogêneo;</w:t>
      </w:r>
    </w:p>
    <w:p>
      <w:r>
        <w:t>Em seguida, adicione o iogurte, 3 colheres de sopa de xilitol e o suco dos maracujás. Bata tudo muito bem;</w:t>
      </w:r>
    </w:p>
    <w:p>
      <w:r>
        <w:t>Depois, despeje a mousse em uma travessa. Reserve na geladeira;</w:t>
      </w:r>
    </w:p>
    <w:p>
      <w:r>
        <w:t>Para a calda, em uma panela, coloque a polpa do maracujá e 1 colher de sopa de xilitol. Leve ao fogo e deixe até a calda encorpar;</w:t>
      </w:r>
    </w:p>
    <w:p>
      <w:r>
        <w:t>Assim que estiver pronta, retire do fogo e deixe amornar um pouco;</w:t>
      </w:r>
    </w:p>
    <w:p>
      <w:r>
        <w:t>Depois, despeje a calda sobre a mousse;</w:t>
      </w:r>
    </w:p>
    <w:p>
      <w:r>
        <w:t>Leve à geladeira e deixe gelar por, pelo menos, 2 horas ou até firmar a mousse;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