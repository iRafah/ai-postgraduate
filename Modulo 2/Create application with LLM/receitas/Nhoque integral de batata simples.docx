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Nhoque integral de batata simples</w:t>
      </w:r>
    </w:p>
    <w:p>
      <w:r>
        <w:t>Ingredients</w:t>
      </w:r>
    </w:p>
    <w:p>
      <w:r>
        <w:t>4 batatas pequenas</w:t>
      </w:r>
    </w:p>
    <w:p>
      <w:r>
        <w:t>1 xícara de chá de farinha de trigo integral</w:t>
      </w:r>
    </w:p>
    <w:p>
      <w:r>
        <w:t>Sal a gosto</w:t>
      </w:r>
    </w:p>
    <w:p>
      <w:r>
        <w:t>1 pitada de noz-moscada (opcional)</w:t>
      </w:r>
    </w:p>
    <w:p>
      <w:r>
        <w:t>Molho de tomate para servir (ou outro molho)</w:t>
      </w:r>
    </w:p>
    <w:p>
      <w:r>
        <w:t>Preparo</w:t>
      </w:r>
    </w:p>
    <w:p>
      <w:r>
        <w:t>Reúna todos os ingredientes;</w:t>
      </w:r>
    </w:p>
    <w:p>
      <w:r>
        <w:t>Higienize, descasque e corte as batatas em cubinhos;</w:t>
      </w:r>
    </w:p>
    <w:p>
      <w:r>
        <w:t>Transfira para uma panela, cubra com água e deixe cozinhar até ficarem macias;</w:t>
      </w:r>
    </w:p>
    <w:p>
      <w:r>
        <w:t>Escorra a água, passe as batatas para um recipiente e amassa bem até formar um purê;</w:t>
      </w:r>
    </w:p>
    <w:p>
      <w:r>
        <w:t>Adicione a farinha, o sal, a noz-moscada e misture bem até formar uma massa que não grude e fique no ponto de enrolar (qualquer coisa, polvilhe um pouco mais de farinha para chegar no ponto);</w:t>
      </w:r>
    </w:p>
    <w:p>
      <w:r>
        <w:t>Transfira a massa para uma superfície lisa, polvilhada com farinha, divida a massa em parte iguais e faça rolinhos;</w:t>
      </w:r>
    </w:p>
    <w:p>
      <w:r>
        <w:t>Corte pedaços de cerca de 2 a 3 cms cada e deixe descansar por 15 minutos;</w:t>
      </w:r>
    </w:p>
    <w:p>
      <w:r>
        <w:t>Encha uma panela com água e coloque para ferver. Assim que começar a ferver, vá colocando os nhoques (aos poucos) para cozinhar. Assim que eles subirem e boiarem, é que está pronto;</w:t>
      </w:r>
    </w:p>
    <w:p>
      <w:r>
        <w:t>Retire eles da panela e deixe escorrer o excesso de água;</w:t>
      </w:r>
    </w:p>
    <w:p>
      <w:r>
        <w:t>Em um refratário, coloque os nhoques cozidos e cubra com o molho de tomate (ou outro de sua preferência);</w:t>
      </w:r>
    </w:p>
    <w:p>
      <w:r>
        <w:t xml:space="preserve">Agora é só servir.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