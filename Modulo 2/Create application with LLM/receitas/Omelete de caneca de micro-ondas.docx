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Omelete de caneca de micro-ondas</w:t>
      </w:r>
    </w:p>
    <w:p>
      <w:r>
        <w:t>Ingredients</w:t>
      </w:r>
    </w:p>
    <w:p>
      <w:r>
        <w:t>1 ovo</w:t>
      </w:r>
    </w:p>
    <w:p>
      <w:r>
        <w:t>1 colher de sopa de presunto ou bacon (opcional)</w:t>
      </w:r>
    </w:p>
    <w:p>
      <w:r>
        <w:t>1 colher de sopa de queijo picado</w:t>
      </w:r>
    </w:p>
    <w:p>
      <w:r>
        <w:t>1 colher de sopa de tomates picados</w:t>
      </w:r>
    </w:p>
    <w:p>
      <w:r>
        <w:t>Salsinha ou cebolinha a gosto</w:t>
      </w:r>
    </w:p>
    <w:p>
      <w:r>
        <w:t>1 colher de chá de orégano seco</w:t>
      </w:r>
    </w:p>
    <w:p>
      <w:r>
        <w:t>1 pitada de sal</w:t>
      </w:r>
    </w:p>
    <w:p>
      <w:r>
        <w:t>Preparo</w:t>
      </w:r>
    </w:p>
    <w:p>
      <w:r>
        <w:t>Reúna todos os ingredientes;</w:t>
      </w:r>
    </w:p>
    <w:p>
      <w:r>
        <w:t>Em uma caneca, coloque todos os ingredientes e misture bem;</w:t>
      </w:r>
    </w:p>
    <w:p>
      <w:r>
        <w:t>Leve ao micro-ondas por 30 segundos;</w:t>
      </w:r>
    </w:p>
    <w:p>
      <w:r>
        <w:t>Retire, misture mais um pouco e volte para o micro-ondas por cerca de 1 minuto a 1 minuto e 30 segundos;</w:t>
      </w:r>
    </w:p>
    <w:p>
      <w:r>
        <w:t>Agora é só servir. Bom apetite!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