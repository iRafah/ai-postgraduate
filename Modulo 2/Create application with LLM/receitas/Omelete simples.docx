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Omelete simples</w:t>
      </w:r>
    </w:p>
    <w:p>
      <w:r>
        <w:t>Ingredients</w:t>
      </w:r>
    </w:p>
    <w:p>
      <w:r>
        <w:t>3 ovos</w:t>
      </w:r>
    </w:p>
    <w:p>
      <w:r>
        <w:t>3 colheres de sopa de leite</w:t>
      </w:r>
    </w:p>
    <w:p>
      <w:r>
        <w:t>Sal e pimenta-do-reino a gosto</w:t>
      </w:r>
    </w:p>
    <w:p>
      <w:r>
        <w:t>1 colher de sopa de manteiga</w:t>
      </w:r>
    </w:p>
    <w:p>
      <w:r>
        <w:t>1 tomate sem sementes cortado em cubos</w:t>
      </w:r>
    </w:p>
    <w:p>
      <w:r>
        <w:t>Cebolinha picada a gosto</w:t>
      </w:r>
    </w:p>
    <w:p>
      <w:r>
        <w:t>Preparo</w:t>
      </w:r>
    </w:p>
    <w:p>
      <w:r>
        <w:t>Reúna todos os ingredientes da omelete;</w:t>
      </w:r>
    </w:p>
    <w:p>
      <w:r>
        <w:t>Em um recipiente separado, quebre os ovos, um por vez, e, se estiverem bons, adicione em uma tigela junto com o leite. Com um garfo ou fouet, mexa até formar uma mistura homogênea;</w:t>
      </w:r>
    </w:p>
    <w:p>
      <w:r>
        <w:t>Tempere com sal e pimenta, e misture para incorporar;</w:t>
      </w:r>
    </w:p>
    <w:p>
      <w:r>
        <w:t>Unte uma frigideira com a manteiga e deixe derreter no fogo médio;</w:t>
      </w:r>
    </w:p>
    <w:p>
      <w:r>
        <w:t>Despeje a mistura de ovos e deixe fritar levemente;</w:t>
      </w:r>
    </w:p>
    <w:p>
      <w:r>
        <w:t>Quando a omelete começar a ficar firme, adicione o tomate e a cebolinha em um dos lados da omelete e dobre ao meio;</w:t>
      </w:r>
    </w:p>
    <w:p>
      <w:r>
        <w:t>Espere mais um instante, para cozinhar no interior, e sirva em seguida. Aproveite!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