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Omelete</w:t>
      </w:r>
    </w:p>
    <w:p>
      <w:r>
        <w:t>Ingredients</w:t>
      </w:r>
    </w:p>
    <w:p>
      <w:r>
        <w:t>2 ovos</w:t>
      </w:r>
    </w:p>
    <w:p>
      <w:r>
        <w:t>1 fio de óleo</w:t>
      </w:r>
    </w:p>
    <w:p>
      <w:r>
        <w:t>1 colher de chá de manteiga</w:t>
      </w:r>
    </w:p>
    <w:p>
      <w:r>
        <w:t>1 pitada de sal</w:t>
      </w:r>
    </w:p>
    <w:p>
      <w:r>
        <w:t>1 fatia de presunto picado</w:t>
      </w:r>
    </w:p>
    <w:p>
      <w:r>
        <w:t>2 fatias de queijo picado</w:t>
      </w:r>
    </w:p>
    <w:p>
      <w:r>
        <w:t>Cheiro-verde picado a gosto</w:t>
      </w:r>
    </w:p>
    <w:p>
      <w:r>
        <w:t>Preparo</w:t>
      </w:r>
    </w:p>
    <w:p>
      <w:r>
        <w:t>Reúna todos os ingredientes;</w:t>
      </w:r>
    </w:p>
    <w:p>
      <w:r>
        <w:t>Em um recipiente, coloque os ovos e bata, com um fouet, até ficar homogêneo;</w:t>
      </w:r>
    </w:p>
    <w:p>
      <w:r>
        <w:t>Esquente o óleo e derreta a manteiga em uma frigideira;</w:t>
      </w:r>
    </w:p>
    <w:p>
      <w:r>
        <w:t>Adicione os ovos batidos, o sal, o presunto, o queijo, o cheiro-verde e deixe cozinhar até firmar;</w:t>
      </w:r>
    </w:p>
    <w:p>
      <w:r>
        <w:t>Vire a omelete para dourar o outro lado;</w:t>
      </w:r>
    </w:p>
    <w:p>
      <w:r>
        <w:t xml:space="preserve">Agora é só servir.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