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Ovos mexidos</w:t>
      </w:r>
    </w:p>
    <w:p>
      <w:r>
        <w:t>Ingredients</w:t>
      </w:r>
    </w:p>
    <w:p>
      <w:r>
        <w:t>3 ovos</w:t>
      </w:r>
    </w:p>
    <w:p>
      <w:r>
        <w:t>1 colher de sopa de manteiga</w:t>
      </w:r>
    </w:p>
    <w:p>
      <w:r>
        <w:t>2 colheres de sopa de requeijão</w:t>
      </w:r>
    </w:p>
    <w:p>
      <w:r>
        <w:t>Sal e pimenta-do-reino a gosto</w:t>
      </w:r>
    </w:p>
    <w:p>
      <w:r>
        <w:t>Preparo</w:t>
      </w:r>
    </w:p>
    <w:p>
      <w:r>
        <w:t>Reúna os ingredientes dos ovos mexidos;</w:t>
      </w:r>
    </w:p>
    <w:p>
      <w:r>
        <w:t>Quebre os ovos em uma tigela e bata levemente com um garfo ou fouet;</w:t>
      </w:r>
    </w:p>
    <w:p>
      <w:r>
        <w:t>Derreta a manteiga em uma frigideira no fogo baixo;</w:t>
      </w:r>
    </w:p>
    <w:p>
      <w:r>
        <w:t>Adicione os ovos batidos e o requeijão. Comece a mexer sem parar no fogo mínimo e retire algumas vezes do fogo para não cozinhar muito (continue mexendo sem parar);</w:t>
      </w:r>
    </w:p>
    <w:p>
      <w:r>
        <w:t>Assim que ficar bem cremoso, desligue e tempere com sal e pimenta;</w:t>
      </w:r>
    </w:p>
    <w:p>
      <w:r>
        <w:t>Agora é só servir esse preparo delicioso.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