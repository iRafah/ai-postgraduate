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Panqueca fit</w:t>
      </w:r>
    </w:p>
    <w:p>
      <w:r>
        <w:t>Ingredients</w:t>
      </w:r>
    </w:p>
    <w:p>
      <w:r>
        <w:t>1 xícara de chá de água</w:t>
      </w:r>
    </w:p>
    <w:p>
      <w:r>
        <w:t>1/4 de xícara de chá de farinha de trigo branca</w:t>
      </w:r>
    </w:p>
    <w:p>
      <w:r>
        <w:t>1/4 de xícara de chá de farinha de trigo integral</w:t>
      </w:r>
    </w:p>
    <w:p>
      <w:r>
        <w:t>1 colher de chá de sal marinho</w:t>
      </w:r>
    </w:p>
    <w:p>
      <w:r>
        <w:t>1 ovo</w:t>
      </w:r>
    </w:p>
    <w:p>
      <w:r>
        <w:t>1/2 colher de sopa de gergelim</w:t>
      </w:r>
    </w:p>
    <w:p>
      <w:r>
        <w:t>1/2 colher de sopa de farelo de aveia</w:t>
      </w:r>
    </w:p>
    <w:p>
      <w:r>
        <w:t>2 colheres de sopa de azeite de oliva</w:t>
      </w:r>
    </w:p>
    <w:p>
      <w:r>
        <w:t>Preparo</w:t>
      </w:r>
    </w:p>
    <w:p>
      <w:r>
        <w:t>Em um liquidificador, coloque todos os ingredientes da massa e bata até ficar homogêneo;</w:t>
      </w:r>
    </w:p>
    <w:p>
      <w:r>
        <w:t>Esquente uma frigideira untada com azeite, despeje uma concha da massa, espalhe bem e deixe cozinhar. Vire e doure o outro lado;</w:t>
      </w:r>
    </w:p>
    <w:p>
      <w:r>
        <w:t>Repita o processo até acabar. Reserve;</w:t>
      </w:r>
    </w:p>
    <w:p>
      <w:r>
        <w:t>Em outra panela, esquente o azeite e refogue a cebola e o alho;</w:t>
      </w:r>
    </w:p>
    <w:p>
      <w:r>
        <w:t>Adicione a ricota e misture bem;</w:t>
      </w:r>
    </w:p>
    <w:p>
      <w:r>
        <w:t>Desligue o fogo, acrescente o queijo, misture até incorporar e reserve;</w:t>
      </w:r>
    </w:p>
    <w:p>
      <w:r>
        <w:t>No liquidificador, bata os tomates até formar um suco. Reserve;</w:t>
      </w:r>
    </w:p>
    <w:p>
      <w:r>
        <w:t>Em outra panela, esquente o azeite e refogue a cebola;</w:t>
      </w:r>
    </w:p>
    <w:p>
      <w:r>
        <w:t>Despeje o suco de tomate, tempere com sal, pimenta, misture bem e deixe cozinhar por 5 minutos. Reserve;</w:t>
      </w:r>
    </w:p>
    <w:p>
      <w:r>
        <w:t>Recheie as panquecas com a ricota, feche elas e disponha em um refratário;</w:t>
      </w:r>
    </w:p>
    <w:p>
      <w:r>
        <w:t>Despeje o molho de tomate por cima das panquecas e leve ao forno preaquecido a 220 ºC por cerca de 20 minutos;</w:t>
      </w:r>
    </w:p>
    <w:p>
      <w:r>
        <w:t>Agora é só servir. Bom apetite!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