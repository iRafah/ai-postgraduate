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Panqueca low carb de carne moída</w:t>
      </w:r>
    </w:p>
    <w:p>
      <w:r>
        <w:t>Ingredients</w:t>
      </w:r>
    </w:p>
    <w:p>
      <w:r>
        <w:t>3 colheres de sopa de azeite</w:t>
      </w:r>
    </w:p>
    <w:p>
      <w:r>
        <w:t>1/2 cebola picada</w:t>
      </w:r>
    </w:p>
    <w:p>
      <w:r>
        <w:t>3 dentes de alho picados</w:t>
      </w:r>
    </w:p>
    <w:p>
      <w:r>
        <w:t>250 gramas de carne moída</w:t>
      </w:r>
    </w:p>
    <w:p>
      <w:r>
        <w:t>Sal a gosto</w:t>
      </w:r>
    </w:p>
    <w:p>
      <w:r>
        <w:t>Páprica doce a gosto</w:t>
      </w:r>
    </w:p>
    <w:p>
      <w:r>
        <w:t>8 colheres de sopa de molho de tomate</w:t>
      </w:r>
    </w:p>
    <w:p>
      <w:r>
        <w:t>Colorau a gosto</w:t>
      </w:r>
    </w:p>
    <w:p>
      <w:r>
        <w:t>Salsinha e cebolinha a gosto</w:t>
      </w:r>
    </w:p>
    <w:p>
      <w:r>
        <w:t>Preparo</w:t>
      </w:r>
    </w:p>
    <w:p>
      <w:r>
        <w:t>Reúna todos os ingredientes;</w:t>
      </w:r>
    </w:p>
    <w:p>
      <w:r>
        <w:t>Em uma panela, aqueça o azeite e refogue a cebola e o alho;</w:t>
      </w:r>
    </w:p>
    <w:p>
      <w:r>
        <w:t>Acrescente a carne moída, mexa e tempere com sal e páprica. Deixe refogar até sumir o vermelho da carne;</w:t>
      </w:r>
    </w:p>
    <w:p>
      <w:r>
        <w:t>Adicione 5 colheres de sopa de molho de tomate e o colorau. Refogue mais;</w:t>
      </w:r>
    </w:p>
    <w:p>
      <w:r>
        <w:t>Polvilhe a salsinha e a cebolinha sobre a carne e reserve;</w:t>
      </w:r>
    </w:p>
    <w:p>
      <w:r>
        <w:t>Bata todos os ingredientes da massa no liquidificador por cerca de 3 minutos;</w:t>
      </w:r>
    </w:p>
    <w:p>
      <w:r>
        <w:t>Em fogo baixo, esquente o azeite na frigideira e despeje um pouco da massa, deixando-a bem fininha. Quando começar a dourar, vire e frite o outro lado. Repita o processo até a massa acabar;</w:t>
      </w:r>
    </w:p>
    <w:p>
      <w:r>
        <w:t>Com os discos de panqueca abertos, coloque o recheio, enrole e reserve em um recipiente;</w:t>
      </w:r>
    </w:p>
    <w:p>
      <w:r>
        <w:t>Regue as panquecas com o restante do molho de tomate e polvilhe queijo ralado por cima e sirva.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