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Peixe assado com legumes</w:t>
      </w:r>
    </w:p>
    <w:p>
      <w:r>
        <w:t>Ingredients</w:t>
      </w:r>
    </w:p>
    <w:p>
      <w:r>
        <w:t>150 gramas de filé de peixe (optamos por tilápia)</w:t>
      </w:r>
    </w:p>
    <w:p>
      <w:r>
        <w:t>Sal e pimenta a gosto</w:t>
      </w:r>
    </w:p>
    <w:p>
      <w:r>
        <w:t>Suco de 1/2 limão</w:t>
      </w:r>
    </w:p>
    <w:p>
      <w:r>
        <w:t>1 cebola em rodelas</w:t>
      </w:r>
    </w:p>
    <w:p>
      <w:r>
        <w:t>1  pimentão</w:t>
      </w:r>
    </w:p>
    <w:p>
      <w:r>
        <w:t>1 abobrinha pequena cortada em rodelas</w:t>
      </w:r>
    </w:p>
    <w:p>
      <w:r>
        <w:t>1 tomate</w:t>
      </w:r>
    </w:p>
    <w:p>
      <w:r>
        <w:t>Salsa e coentro a gosto</w:t>
      </w:r>
    </w:p>
    <w:p>
      <w:r>
        <w:t>Preparo</w:t>
      </w:r>
    </w:p>
    <w:p>
      <w:r>
        <w:t>Reúna todos os ingredientes para fazer o peixe assado com legumes, prato saboroso para um almoço em família;</w:t>
      </w:r>
    </w:p>
    <w:p>
      <w:r>
        <w:t>Em um recipiente, adicione o peixe e tempere com sal, pimenta, o suco de limão e deixe marinar por pelo menos 10 minutos;</w:t>
      </w:r>
    </w:p>
    <w:p>
      <w:r>
        <w:t>Esquente uma frigideira no fogo alto e refogue a cebola e o pimentão com um pouco de água. Assim que dourar, desligue o fogo e reserve;</w:t>
      </w:r>
    </w:p>
    <w:p>
      <w:r>
        <w:t>Em um refratário, forre o fundo com as rodelas de abobrinha, faça uma camada com o peixe marinado e cubra com o pimentão, a cebola e o tomate fatiados;</w:t>
      </w:r>
    </w:p>
    <w:p>
      <w:r>
        <w:t>Salpique a salsa e o coentro picados por cima, cubra o refratário com papel alumínio e leve ao forno preaquecido a 180ºC por cerca de 15 a 20 minutos;</w:t>
      </w:r>
    </w:p>
    <w:p>
      <w:r>
        <w:t xml:space="preserve">Agora é só servir esse delicioso peixe assado com legumes na sua próxima refeição e aproveitar. Bom apetite!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