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Peixe ensopado simples</w:t>
      </w:r>
    </w:p>
    <w:p>
      <w:r>
        <w:t>Ingredients</w:t>
      </w:r>
    </w:p>
    <w:p>
      <w:r>
        <w:t>1 kg (ou 6 filés) de peixe de sua preferência</w:t>
      </w:r>
    </w:p>
    <w:p>
      <w:r>
        <w:t>Suco de 1 limão</w:t>
      </w:r>
    </w:p>
    <w:p>
      <w:r>
        <w:t>1 colher de sobremesa de sal</w:t>
      </w:r>
    </w:p>
    <w:p>
      <w:r>
        <w:t>1 colher de chá de pimenta-do-reino</w:t>
      </w:r>
    </w:p>
    <w:p>
      <w:r>
        <w:t>3 colheres de sopa de azeite</w:t>
      </w:r>
    </w:p>
    <w:p>
      <w:r>
        <w:t>1 cebola descascada</w:t>
      </w:r>
    </w:p>
    <w:p>
      <w:r>
        <w:t>1 pimentão amarelo</w:t>
      </w:r>
    </w:p>
    <w:p>
      <w:r>
        <w:t>1/2 pimentão verde</w:t>
      </w:r>
    </w:p>
    <w:p>
      <w:r>
        <w:t>1 tomate</w:t>
      </w:r>
    </w:p>
    <w:p>
      <w:r>
        <w:t>1 vidro de leite de coco (200 ml)</w:t>
      </w:r>
    </w:p>
    <w:p>
      <w:r>
        <w:t>1 colher de sopa (cheia) de extrato de tomate</w:t>
      </w:r>
    </w:p>
    <w:p>
      <w:r>
        <w:t>1 colher de sopa de salsinha (ou a gosto)</w:t>
      </w:r>
    </w:p>
    <w:p>
      <w:r>
        <w:t>Preparo</w:t>
      </w:r>
    </w:p>
    <w:p>
      <w:r>
        <w:t>Optamos por utilizar tilápia. Também é possível usar robalo, dourado, garoupa ou outro peixe de sua preferência. Compre o peixe limpo, ou limpe em casa. Eles devem estar sem espinhos para evitar acidentes durante o consumo;</w:t>
      </w:r>
    </w:p>
    <w:p>
      <w:r>
        <w:t>Em um recipiente, coloque os filés de peixe. Tempere com suco de limão, sal e pimenta. Deixe marinar por, pelo menos, 2 horas. Se possível, faça essa etapa um dia antes e deixe na geladeira de 12 a 24 horas;</w:t>
      </w:r>
    </w:p>
    <w:p>
      <w:r>
        <w:t>Em uma tábua, corte as cebolas e os pimentões em rodelas médias. Pique o tomate em fatias médias e descarte as sementes. Dica: deixe as cebolas de molho em água por 5 minutos para diminuir a acidez;</w:t>
      </w:r>
    </w:p>
    <w:p>
      <w:r>
        <w:t>Em uma panela média, com uma quantidade de azeite suficiente para cobrir o fundo, refogue os ingredientes picados por 3 minutos. Tempere com sal, misture, coloque os filés de peixe e a marinada. Tampe a panela e cozinhe por 20 minutos em fogo baixo;</w:t>
      </w:r>
    </w:p>
    <w:p>
      <w:r>
        <w:t>Abra a panela, despeje o leite de coco e o extrato de tomate. Misture delicadamente para não quebrar os filés de peixe. Tampe novamente e deixe cozinhando por mais 5 minutos. Se precisar, acerte o sal, desligue o fogo e salpique salsinha por cima;</w:t>
      </w:r>
    </w:p>
    <w:p>
      <w:r>
        <w:t>Sirva o peixe ensopado com arroz e legumes refogados ou gratinados.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