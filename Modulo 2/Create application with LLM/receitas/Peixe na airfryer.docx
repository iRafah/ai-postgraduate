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Peixe na airfryer</w:t>
      </w:r>
    </w:p>
    <w:p>
      <w:r>
        <w:t>Ingredients</w:t>
      </w:r>
    </w:p>
    <w:p>
      <w:r>
        <w:t>2 filés de tilápia</w:t>
      </w:r>
    </w:p>
    <w:p>
      <w:r>
        <w:t>Sal a gosto</w:t>
      </w:r>
    </w:p>
    <w:p>
      <w:r>
        <w:t>Pimenta em pó a gosto</w:t>
      </w:r>
    </w:p>
    <w:p>
      <w:r>
        <w:t>2 dentes de alho amassados</w:t>
      </w:r>
    </w:p>
    <w:p>
      <w:r>
        <w:t>1 fio de azeite de oliva</w:t>
      </w:r>
    </w:p>
    <w:p>
      <w:r>
        <w:t>Limão a gosto</w:t>
      </w:r>
    </w:p>
    <w:p>
      <w:r>
        <w:t>Preparo</w:t>
      </w:r>
    </w:p>
    <w:p>
      <w:r>
        <w:t>Reúna todos os ingredientes;</w:t>
      </w:r>
    </w:p>
    <w:p>
      <w:r>
        <w:t>Em um recipiente, tempere o peixe com sal, azeite, pimenta, alho e limão;</w:t>
      </w:r>
    </w:p>
    <w:p>
      <w:r>
        <w:t>Mexa bem e deixe os filés absorverem o tempero por cerca de 5 minutos;</w:t>
      </w:r>
    </w:p>
    <w:p>
      <w:r>
        <w:t>Acomode os filés na cestinha da airfryer;</w:t>
      </w:r>
    </w:p>
    <w:p>
      <w:r>
        <w:t>Pré-aqueça a fritadeira elétrica a 180 °C e frite o peixe por cerca de 20 minutos;</w:t>
      </w:r>
    </w:p>
    <w:p>
      <w:r>
        <w:t>Agora é só servir! Bom apetite.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