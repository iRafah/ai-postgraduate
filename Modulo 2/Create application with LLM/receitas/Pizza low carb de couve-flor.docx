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Pizza low carb de couve-flor</w:t>
      </w:r>
    </w:p>
    <w:p>
      <w:r>
        <w:t>Ingredients</w:t>
      </w:r>
    </w:p>
    <w:p>
      <w:r>
        <w:t>2 xícaras de chá de couve-flor cozida</w:t>
      </w:r>
    </w:p>
    <w:p>
      <w:r>
        <w:t>1 ovo</w:t>
      </w:r>
    </w:p>
    <w:p>
      <w:r>
        <w:t>3/4 xícara de chá de queijo parmesão ralado</w:t>
      </w:r>
    </w:p>
    <w:p>
      <w:r>
        <w:t>Sal a gosto</w:t>
      </w:r>
    </w:p>
    <w:p>
      <w:r>
        <w:t>3 colheres de sopa de molho de tomate</w:t>
      </w:r>
    </w:p>
    <w:p>
      <w:r>
        <w:t>4 fatias de queijo mussarela</w:t>
      </w:r>
    </w:p>
    <w:p>
      <w:r>
        <w:t>1 tomate cortado em rodelas</w:t>
      </w:r>
    </w:p>
    <w:p>
      <w:r>
        <w:t>Ervas ou orégano para polvilhar</w:t>
      </w:r>
    </w:p>
    <w:p>
      <w:r>
        <w:t>Preparo</w:t>
      </w:r>
    </w:p>
    <w:p>
      <w:r>
        <w:t>Em um processador ou liquidificador, triture a couve-flor até formar uma massinha;</w:t>
      </w:r>
    </w:p>
    <w:p>
      <w:r>
        <w:t>Passe para um pano e aperte para retirar o excesso de água;</w:t>
      </w:r>
    </w:p>
    <w:p>
      <w:r>
        <w:t>Transfira para um recipiente, adicione o ovo, o sal, o queijo e misture bem;</w:t>
      </w:r>
    </w:p>
    <w:p>
      <w:r>
        <w:t>Em uma forma redonda de pizza (20cm de diâmetro) untada com azeite, coloque a massinha forre todo o fundo uniformemente e leve ao forno preaquecido a 180º graus por cerca de 20 a 25 minutos;</w:t>
      </w:r>
    </w:p>
    <w:p>
      <w:r>
        <w:t>Agora monte a sua pizza: espalhe o molho, coloque as fatias de mussarela, as rodelas de tomate e salpique orégano. Leve ao forno preaquecido a 180º graus novamente, por mais 15 minutos;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