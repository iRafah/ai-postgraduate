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Purê de abóbora fit</w:t>
      </w:r>
    </w:p>
    <w:p>
      <w:r>
        <w:t>Ingredients</w:t>
      </w:r>
    </w:p>
    <w:p>
      <w:r>
        <w:t>2 colheres de sopa de azeite ou óleo de coco</w:t>
      </w:r>
    </w:p>
    <w:p>
      <w:r>
        <w:t>1/2 cebola picada</w:t>
      </w:r>
    </w:p>
    <w:p>
      <w:r>
        <w:t>1/3 de pimentão picado</w:t>
      </w:r>
    </w:p>
    <w:p>
      <w:r>
        <w:t>2 dentes de alho picados</w:t>
      </w:r>
    </w:p>
    <w:p>
      <w:r>
        <w:t>500 gramas de abóbora cabotiá sem casca, sem sementes e cortada em cubos</w:t>
      </w:r>
    </w:p>
    <w:p>
      <w:r>
        <w:t>1 pitada de açúcar (opcional)</w:t>
      </w:r>
    </w:p>
    <w:p>
      <w:r>
        <w:t>Sal a gosto</w:t>
      </w:r>
    </w:p>
    <w:p>
      <w:r>
        <w:t>250 ml de água fervente</w:t>
      </w:r>
    </w:p>
    <w:p>
      <w:r>
        <w:t>Cebolinha a gosto</w:t>
      </w:r>
    </w:p>
    <w:p>
      <w:r>
        <w:t>Preparo</w:t>
      </w:r>
    </w:p>
    <w:p>
      <w:r>
        <w:t>Reúna os ingredientes do purê de abóbora fit;</w:t>
      </w:r>
    </w:p>
    <w:p>
      <w:r>
        <w:t>Em uma panela, esquente o óleo e refogue a cebola e o pimentão;</w:t>
      </w:r>
    </w:p>
    <w:p>
      <w:r>
        <w:t>Adicione o alho e deixe refogar também;</w:t>
      </w:r>
    </w:p>
    <w:p>
      <w:r>
        <w:t>Acrescente a abóbora, o açúcar e misture bem;</w:t>
      </w:r>
    </w:p>
    <w:p>
      <w:r>
        <w:t>Coloque o sal, misture e deixe refogar mais um pouco;</w:t>
      </w:r>
    </w:p>
    <w:p>
      <w:r>
        <w:t>Despeje a água, tampe a panela e deixe cozinhar por cerca de 5 minutos ou até a abóbora ficar macia;</w:t>
      </w:r>
    </w:p>
    <w:p>
      <w:r>
        <w:t>Retire a tampa e deixe a água secar;</w:t>
      </w:r>
    </w:p>
    <w:p>
      <w:r>
        <w:t>Amasse a abóbora até formar um purê, finalize com a cebolinha e misture;</w:t>
      </w:r>
    </w:p>
    <w:p>
      <w:r>
        <w:t>Sirva com carnes ou legumes.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