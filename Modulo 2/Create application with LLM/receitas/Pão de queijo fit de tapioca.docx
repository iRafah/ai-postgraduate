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Pão de queijo fit de tapioca</w:t>
      </w:r>
    </w:p>
    <w:p>
      <w:r>
        <w:t>Ingredients</w:t>
      </w:r>
    </w:p>
    <w:p>
      <w:r>
        <w:t>1 xícara de chá de tapioca hidratada</w:t>
      </w:r>
    </w:p>
    <w:p>
      <w:r>
        <w:t>75 gramas de queijo cottage (cream cheese ou creme de ricota light) (Quatá)</w:t>
      </w:r>
    </w:p>
    <w:p>
      <w:r>
        <w:t>40 gramas de queijo minas padrão ralado (Quatá)</w:t>
      </w:r>
    </w:p>
    <w:p>
      <w:r>
        <w:t>Parmesão ralado a gosto</w:t>
      </w:r>
    </w:p>
    <w:p>
      <w:r>
        <w:t>Sal a gosto</w:t>
      </w:r>
    </w:p>
    <w:p>
      <w:r>
        <w:t>1 colher de sopa de linhaça (ou chia)</w:t>
      </w:r>
    </w:p>
    <w:p>
      <w:r>
        <w:t>Preparo</w:t>
      </w:r>
    </w:p>
    <w:p>
      <w:r>
        <w:t>Reúna todos os ingredientes do seu pão de queijo fit de tapioca;</w:t>
      </w:r>
    </w:p>
    <w:p>
      <w:r>
        <w:t>Coloque a tapioca hidratada, o queijo cottage, o queijo minas, o parmesão, o sal e a linhaça. Misture bem;</w:t>
      </w:r>
    </w:p>
    <w:p>
      <w:r>
        <w:t>Unte as mãos com um pouco de óleo, e molde bolinhas com a massa;</w:t>
      </w:r>
    </w:p>
    <w:p>
      <w:r>
        <w:t>Disponha as bolinhas em uma forma com papel manteiga, polvilhe um pouquinho de parmesão ralado Quatá por cima de cada bolinha, e asse-as em forno preaquecido a 200ºC por cerca de 20 a 25 minutos, ou até que os pães de queijo fiquem douradinhos;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