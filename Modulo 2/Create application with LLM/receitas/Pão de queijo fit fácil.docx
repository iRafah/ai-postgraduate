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Pão de queijo fit fácil</w:t>
      </w:r>
    </w:p>
    <w:p>
      <w:r>
        <w:t>Ingredients</w:t>
      </w:r>
    </w:p>
    <w:p>
      <w:r>
        <w:t>1/2 xícara de chá polvilho doce</w:t>
      </w:r>
    </w:p>
    <w:p>
      <w:r>
        <w:t>1/2 xícara de chá de polvilho azedo</w:t>
      </w:r>
    </w:p>
    <w:p>
      <w:r>
        <w:t>1/2 xícara de chá de queijo mussarela ralado</w:t>
      </w:r>
    </w:p>
    <w:p>
      <w:r>
        <w:t>1/2 xícara de chá de queijo parmesão ralado</w:t>
      </w:r>
    </w:p>
    <w:p>
      <w:r>
        <w:t>1 xícara de chá de creme de ricota (requeijão ou creme de leite)</w:t>
      </w:r>
    </w:p>
    <w:p>
      <w:r>
        <w:t>Sal a gosto</w:t>
      </w:r>
    </w:p>
    <w:p>
      <w:r>
        <w:t>Preparo</w:t>
      </w:r>
    </w:p>
    <w:p>
      <w:r>
        <w:t>Reúna todos os ingredientes do pão de queijo fit fácil;</w:t>
      </w:r>
    </w:p>
    <w:p>
      <w:r>
        <w:t>Em uma vasilha, coloque o polvilho doce, o polvilho azedo, o queijo mussarela, o queijo parmesão, o creme de ricota e um pouco de sal;</w:t>
      </w:r>
    </w:p>
    <w:p>
      <w:r>
        <w:t>Misture tudo muito bem até obter uma massa homogênea que não grude nas mãos;</w:t>
      </w:r>
    </w:p>
    <w:p>
      <w:r>
        <w:t>Molde bolinhas médias e coloque em uma forma untada;</w:t>
      </w:r>
    </w:p>
    <w:p>
      <w:r>
        <w:t>Leve para assar em forno preaquecido a 200°C e deixe por cerca de 30 minutos ou até ficarem dourados;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