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Pão integral caseiro simples</w:t>
      </w:r>
    </w:p>
    <w:p>
      <w:r>
        <w:t>Ingredients</w:t>
      </w:r>
    </w:p>
    <w:p>
      <w:r>
        <w:t>270 gramas de farinha integral</w:t>
      </w:r>
    </w:p>
    <w:p>
      <w:r>
        <w:t>59ml de óleo</w:t>
      </w:r>
    </w:p>
    <w:p>
      <w:r>
        <w:t xml:space="preserve">237ml de leite vegetal, leite de vaca ou água morno </w:t>
      </w:r>
    </w:p>
    <w:p>
      <w:r>
        <w:t>9 gramas de fermento biológico seco</w:t>
      </w:r>
    </w:p>
    <w:p>
      <w:r>
        <w:t xml:space="preserve">36 gramas de açúcar </w:t>
      </w:r>
    </w:p>
    <w:p>
      <w:r>
        <w:t>3 gramas de sal</w:t>
      </w:r>
    </w:p>
    <w:p>
      <w:r>
        <w:t>Preparo</w:t>
      </w:r>
    </w:p>
    <w:p>
      <w:r>
        <w:t>Reúna todos os ingredientes;</w:t>
      </w:r>
    </w:p>
    <w:p>
      <w:r>
        <w:t>Em uma batedeira ou vasilha, adicione a farinha, fermento, açúcar, óleo e o leite morno. Misture e adicione o sal;</w:t>
      </w:r>
    </w:p>
    <w:p>
      <w:r>
        <w:t>Sove a massa com uma colher de pau ou na batedeira planetária por 5 minutos;</w:t>
      </w:r>
    </w:p>
    <w:p>
      <w:r>
        <w:t>Cubra a vasilha com um pano e deixe a massa crescer por 1 hora;</w:t>
      </w:r>
    </w:p>
    <w:p>
      <w:r>
        <w:t>Transfira a massa para uma forma de pão tamanho 23 x 13 cm untada com óleo e cubra com um pano para crescer novamente por mais 1 hora;</w:t>
      </w:r>
    </w:p>
    <w:p>
      <w:r>
        <w:t>Pincele a massa com azeite e espalhe aveia, semente de girassol e gergelim;</w:t>
      </w:r>
    </w:p>
    <w:p>
      <w:r>
        <w:t>Asse em forno preaquecido a 180° C por aproximadamente 25 minutos ou até que esteja assado;</w:t>
      </w:r>
    </w:p>
    <w:p>
      <w:r>
        <w:t>Agora é só servir! Bom apetite.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