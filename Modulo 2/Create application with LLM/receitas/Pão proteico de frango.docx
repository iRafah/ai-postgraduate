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Pão proteico de frango</w:t>
      </w:r>
    </w:p>
    <w:p>
      <w:r>
        <w:t>Ingredients</w:t>
      </w:r>
    </w:p>
    <w:p>
      <w:r>
        <w:t>3 ovos</w:t>
      </w:r>
    </w:p>
    <w:p>
      <w:r>
        <w:t>1 colher de sopa de azeite</w:t>
      </w:r>
    </w:p>
    <w:p>
      <w:r>
        <w:t>1/2 colher de sopa de páprica defumada</w:t>
      </w:r>
    </w:p>
    <w:p>
      <w:r>
        <w:t>1/2 colher de chá de tomilho seco</w:t>
      </w:r>
    </w:p>
    <w:p>
      <w:r>
        <w:t>Sal e pimenta-do-reino a gosto</w:t>
      </w:r>
    </w:p>
    <w:p>
      <w:r>
        <w:t>150 gramas de frango cozido desfiado</w:t>
      </w:r>
    </w:p>
    <w:p>
      <w:r>
        <w:t>Cebolinha a gosto</w:t>
      </w:r>
    </w:p>
    <w:p>
      <w:r>
        <w:t>1/2 colher de sopa de fermento em pó (fermento para bolo)</w:t>
      </w:r>
    </w:p>
    <w:p>
      <w:r>
        <w:t>Tomate-cereja a gosto</w:t>
      </w:r>
    </w:p>
    <w:p>
      <w:r>
        <w:t>Alecrim a gosto</w:t>
      </w:r>
    </w:p>
    <w:p>
      <w:r>
        <w:t>Pimenta-calabresa a gosto</w:t>
      </w:r>
    </w:p>
    <w:p>
      <w:r>
        <w:t>Preparo</w:t>
      </w:r>
    </w:p>
    <w:p>
      <w:r>
        <w:t>Reúna todos os ingredientes;</w:t>
      </w:r>
    </w:p>
    <w:p>
      <w:r>
        <w:t>Em um liquidificador, coloque os ovos, o azeite, a páprica, o tomilho, o sal e a pimenta-do-reino. Bata por cerca de 5 minutos;</w:t>
      </w:r>
    </w:p>
    <w:p>
      <w:r>
        <w:t>Com o liquidificador ainda ligado, vá acrescentando o frango desfiado aos poucos e continue batendo até formar uma mistura homogênea;</w:t>
      </w:r>
    </w:p>
    <w:p>
      <w:r>
        <w:t>Acrescente a cebolinha e use a função pulsar por um segundo;</w:t>
      </w:r>
    </w:p>
    <w:p>
      <w:r>
        <w:t>Desligue, coloque o fermento e misture delicadamente com a ajuda de uma espátula;</w:t>
      </w:r>
    </w:p>
    <w:p>
      <w:r>
        <w:t>Transfira a massa para uma forma de bolo inglês antiaderente e decore com tomate-cereja, alecrim e pimenta-calabresa;</w:t>
      </w:r>
    </w:p>
    <w:p>
      <w:r>
        <w:t>Leve ao forno preaquecido a 200°C por cerca de 30 minutos. Quando estiver assado, deixe o pão descansando no forno por pelo menos 20 minutos para ele não afundar;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