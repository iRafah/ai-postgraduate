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Pãozinho fit de batata-doce</w:t>
      </w:r>
    </w:p>
    <w:p>
      <w:r>
        <w:t>Ingredients</w:t>
      </w:r>
    </w:p>
    <w:p>
      <w:r>
        <w:t>200 gramas de batata-doce cozida e sem casca</w:t>
      </w:r>
    </w:p>
    <w:p>
      <w:r>
        <w:t>1 e 1/2 xícara de chá de polvilho azedo</w:t>
      </w:r>
    </w:p>
    <w:p>
      <w:r>
        <w:t>1/2 colher de sopa (rasa) de sal</w:t>
      </w:r>
    </w:p>
    <w:p>
      <w:r>
        <w:t>1/2 xícara de chá de água morna</w:t>
      </w:r>
    </w:p>
    <w:p>
      <w:r>
        <w:t>1 colher de sopa de chia</w:t>
      </w:r>
    </w:p>
    <w:p>
      <w:r>
        <w:t>Preparo</w:t>
      </w:r>
    </w:p>
    <w:p>
      <w:r>
        <w:t>Reúna todos os ingredientes;</w:t>
      </w:r>
    </w:p>
    <w:p>
      <w:r>
        <w:t>Amasse a batata-doce com um garfo e reserve;</w:t>
      </w:r>
    </w:p>
    <w:p>
      <w:r>
        <w:t>Em uma tigela, coloque o polvilho, o sal e a água morna. Misture até dissolver todo o polvilho;</w:t>
      </w:r>
    </w:p>
    <w:p>
      <w:r>
        <w:t>Adicione a batata-doce amassada, a chia e mexa bem;</w:t>
      </w:r>
    </w:p>
    <w:p>
      <w:r>
        <w:t>Depois, faça bolinhas com a massa;</w:t>
      </w:r>
    </w:p>
    <w:p>
      <w:r>
        <w:t>Disponha as bolinhas em uma assadeira forrada com papel-manteiga e leve ao forno preaquecido a 180ºC por cerca de 25 minutos. Por fim, desligue o forno e deixe a porta semiaberta por 20 minutos antes de retirar os pãezinhos;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