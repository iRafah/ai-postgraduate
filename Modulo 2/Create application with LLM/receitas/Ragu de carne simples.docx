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Ragu de carne simples</w:t>
      </w:r>
    </w:p>
    <w:p>
      <w:r>
        <w:t>Ingredients</w:t>
      </w:r>
    </w:p>
    <w:p>
      <w:r>
        <w:t>1,5 kg de coxão mole ou peito bovino em peça e sem osso</w:t>
      </w:r>
    </w:p>
    <w:p>
      <w:r>
        <w:t>1 cebola descascada</w:t>
      </w:r>
    </w:p>
    <w:p>
      <w:r>
        <w:t>1 cenoura lavada e descascada</w:t>
      </w:r>
    </w:p>
    <w:p>
      <w:r>
        <w:t>2 talos de salsão lavados, sem as folhas e cortados em cubinhos</w:t>
      </w:r>
    </w:p>
    <w:p>
      <w:r>
        <w:t>3 dentes de alho descascados</w:t>
      </w:r>
    </w:p>
    <w:p>
      <w:r>
        <w:t>70 gramas de bacon cortado em cubinhos</w:t>
      </w:r>
    </w:p>
    <w:p>
      <w:r>
        <w:t>1 lata de tomate pelado em pedaços e com líquido</w:t>
      </w:r>
    </w:p>
    <w:p>
      <w:r>
        <w:t>1 colher de sopa de extrato de tomate</w:t>
      </w:r>
    </w:p>
    <w:p>
      <w:r>
        <w:t>1/3 xícara de chá de azeitona preta e sem caroço</w:t>
      </w:r>
    </w:p>
    <w:p>
      <w:r>
        <w:t>1 xícara de chá de vinho tinto</w:t>
      </w:r>
    </w:p>
    <w:p>
      <w:r>
        <w:t>1 litro de água</w:t>
      </w:r>
    </w:p>
    <w:p>
      <w:r>
        <w:t>1 folha de louro</w:t>
      </w:r>
    </w:p>
    <w:p>
      <w:r>
        <w:t>1 colher de chá de orégano seco</w:t>
      </w:r>
    </w:p>
    <w:p>
      <w:r>
        <w:t>2 colheres de sopa de azeite</w:t>
      </w:r>
    </w:p>
    <w:p>
      <w:r>
        <w:t>Sal e pimenta-do-reino a gosto</w:t>
      </w:r>
    </w:p>
    <w:p>
      <w:r>
        <w:t>Preparo</w:t>
      </w:r>
    </w:p>
    <w:p>
      <w:r>
        <w:t>Junte todos os ingredientes do ragu de carne;</w:t>
      </w:r>
    </w:p>
    <w:p>
      <w:r>
        <w:t>Com o auxílio de uma faca, retire o excesso de gordura e corte a carne em cubos médios de aproximadamente 5 cm. Depois transfira os pedaços para um recipiente e mantenha-o em temperatura ambiente;</w:t>
      </w:r>
    </w:p>
    <w:p>
      <w:r>
        <w:t>Em uma tábua, pique a cebola e os dentes de alho finamente. Depois, corte a cenoura em cubinhos e as azeitonas em 4 partes. Reserve separadamente;</w:t>
      </w:r>
    </w:p>
    <w:p>
      <w:r>
        <w:t>Em fogo médio, coloque a panela de pressão com 1/2 colher de azeite. Doure os cubos de carne de pouco em pouco para que elas fiquem douradas e não soltem os líquidos;</w:t>
      </w:r>
    </w:p>
    <w:p>
      <w:r>
        <w:t>Na primeira leva, tempere com sal e pimenta-do-reino, e doure todos os lados. Reserve em um recipiente e continue o processo até todos os cubinhos estarem selados;</w:t>
      </w:r>
    </w:p>
    <w:p>
      <w:r>
        <w:t>Mantenha a mesma panela em fogo médio, doure o bacon por aproximadamente 1 minuto (adicione mais azeite);</w:t>
      </w:r>
    </w:p>
    <w:p>
      <w:r>
        <w:t>Adicione a cebola e mexa-a na panela de modo a pegar os grudadinhos do fundo (eles dão o sabor do preparo);</w:t>
      </w:r>
    </w:p>
    <w:p>
      <w:r>
        <w:t>Incremente com a cenoura, salsão e a folha de louro. Refogue por aproximadamente 5 minutos ou até os legumes ficarem al dente. Coloque sal e pimenta;</w:t>
      </w:r>
    </w:p>
    <w:p>
      <w:r>
        <w:t>Coloque o extrato de tomate, o alho e o orégano. Misture por cerca de 1 minuto e junte o tomate pelado. Mexa bem;</w:t>
      </w:r>
    </w:p>
    <w:p>
      <w:r>
        <w:t>Adicione a água e o vinho, misture tudo e aumente o fogo;</w:t>
      </w:r>
    </w:p>
    <w:p>
      <w:r>
        <w:t>Quando ferver, retorne a carne dourada para a panela. Tampe-a e cozinhe em fogo médio. Conte cerca de 40 minutos depois que começar a apitar e reduza o fogo;</w:t>
      </w:r>
    </w:p>
    <w:p>
      <w:r>
        <w:t>Pare o fogo e espere a pressão sair. Retire a tampa e transfira a carne para um prato, desfiando-a com o auxílio de 2 garfos;</w:t>
      </w:r>
    </w:p>
    <w:p>
      <w:r>
        <w:t>Retorne a carne desfiada para a panela, misture as azeitonas e acerte os temperos;</w:t>
      </w:r>
    </w:p>
    <w:p>
      <w:r>
        <w:t>Está pronto! Sirva o ragu de carne simples com o acompanhamento de sua preferência.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