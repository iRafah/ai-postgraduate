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Rosbife</w:t>
      </w:r>
    </w:p>
    <w:p>
      <w:r>
        <w:t>Ingredients</w:t>
      </w:r>
    </w:p>
    <w:p>
      <w:r>
        <w:t>1/2 peça de lagarto (1 kg e 200 gramas)</w:t>
      </w:r>
    </w:p>
    <w:p>
      <w:r>
        <w:t>12 gramas de sal (2 colheres de sopa rasas)</w:t>
      </w:r>
    </w:p>
    <w:p>
      <w:r>
        <w:t>3 colheres de sopa de azeite</w:t>
      </w:r>
    </w:p>
    <w:p>
      <w:r>
        <w:t>2 colheres de sopa de manteiga (em pedaços)</w:t>
      </w:r>
    </w:p>
    <w:p>
      <w:r>
        <w:t>1 dente de alho amassado</w:t>
      </w:r>
    </w:p>
    <w:p>
      <w:r>
        <w:t>Pimenta-do-reino a gosto</w:t>
      </w:r>
    </w:p>
    <w:p>
      <w:r>
        <w:t>Ramos de tomilho a gosto</w:t>
      </w:r>
    </w:p>
    <w:p>
      <w:r>
        <w:t>Preparo</w:t>
      </w:r>
    </w:p>
    <w:p>
      <w:r>
        <w:t>Reúna todos os ingredientes;</w:t>
      </w:r>
    </w:p>
    <w:p>
      <w:r>
        <w:t>Em um recipiente, coloque a carne, tempere apenas com o sal, passando/esfregando bem por toda a superfície da peça e leve para a geladeira por 8 a 10 horas;</w:t>
      </w:r>
    </w:p>
    <w:p>
      <w:r>
        <w:t>Esquente uma frigideira (de preferência de fundo grosso) e regue com o azeite;</w:t>
      </w:r>
    </w:p>
    <w:p>
      <w:r>
        <w:t>Adicione a carne e deixe grelhar bem. Vá virando para selar todos os lados, inclusive a base;</w:t>
      </w:r>
    </w:p>
    <w:p>
      <w:r>
        <w:t>Transfira a carne para uma assadeira com grade, acrescente a manteiga e o alho por cima (caso não tenha uma forma com grade, na metade do tempo de forno, vire a peça);</w:t>
      </w:r>
    </w:p>
    <w:p>
      <w:r>
        <w:t>Tempere com a pimenta, os ramos de tomilho por cima e leve ao forno preaquecido a 180 ºC por cerca de 30 minutos (para fornos a gás, deixe a temperatura de 190 ºC a 200 ºC);</w:t>
      </w:r>
    </w:p>
    <w:p>
      <w:r>
        <w:t>Retire a carne do forno e deixe descansar por 30 minutos;</w:t>
      </w:r>
    </w:p>
    <w:p>
      <w:r>
        <w:t>Retire o tomilho, o alho, corte a carne em fatias finas e sirva.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