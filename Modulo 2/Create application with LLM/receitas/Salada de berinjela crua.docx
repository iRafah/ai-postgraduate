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Salada de berinjela crua</w:t>
      </w:r>
    </w:p>
    <w:p>
      <w:r>
        <w:t>Ingredients</w:t>
      </w:r>
    </w:p>
    <w:p>
      <w:r>
        <w:t>2 berinjelas grandes descascadas</w:t>
      </w:r>
    </w:p>
    <w:p>
      <w:r>
        <w:t>2 tomates picadinhos</w:t>
      </w:r>
    </w:p>
    <w:p>
      <w:r>
        <w:t>1 cebola grande picada</w:t>
      </w:r>
    </w:p>
    <w:p>
      <w:r>
        <w:t>10 azeitonas picadas</w:t>
      </w:r>
    </w:p>
    <w:p>
      <w:r>
        <w:t>1/2 pimentão picado</w:t>
      </w:r>
    </w:p>
    <w:p>
      <w:r>
        <w:t>Vinagre a gosto</w:t>
      </w:r>
    </w:p>
    <w:p>
      <w:r>
        <w:t>Sal e pimenta-do-reino a gosto</w:t>
      </w:r>
    </w:p>
    <w:p>
      <w:r>
        <w:t>Azeite a gosto</w:t>
      </w:r>
    </w:p>
    <w:p>
      <w:r>
        <w:t>Cheiro-verde a gosto</w:t>
      </w:r>
    </w:p>
    <w:p>
      <w:r>
        <w:t>Orégano a gosto</w:t>
      </w:r>
    </w:p>
    <w:p>
      <w:r>
        <w:t>Preparo</w:t>
      </w:r>
    </w:p>
    <w:p>
      <w:r>
        <w:t>Reúna todos os ingredientes;</w:t>
      </w:r>
    </w:p>
    <w:p>
      <w:r>
        <w:t>Lave bem as berinjelas e corte-as em rodelas pequenas ou cubinhos;</w:t>
      </w:r>
    </w:p>
    <w:p>
      <w:r>
        <w:t>Cubra toda a berinjela com água, vinagre e uma pitada de sal. Deixe de molho por cerca de 2 horas;</w:t>
      </w:r>
    </w:p>
    <w:p>
      <w:r>
        <w:t>Retire a berinjela da água com vinagre, deixe-a escorrer e seque com um guardanapo;</w:t>
      </w:r>
    </w:p>
    <w:p>
      <w:r>
        <w:t>Adicione os tomates, a cebola, o pimentão e as azeitonas em pedaços e misture;</w:t>
      </w:r>
    </w:p>
    <w:p>
      <w:r>
        <w:t>Tempere com sal, azeite, cheiro-verde, orégano, pimenta-do-reino e vinagre;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