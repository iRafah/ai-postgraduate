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de folhas verdes</w:t>
      </w:r>
    </w:p>
    <w:p>
      <w:r>
        <w:t>Ingredients</w:t>
      </w:r>
    </w:p>
    <w:p>
      <w:r>
        <w:t>1/2 maço de alface</w:t>
      </w:r>
    </w:p>
    <w:p>
      <w:r>
        <w:t>1/2 maço de rúcula</w:t>
      </w:r>
    </w:p>
    <w:p>
      <w:r>
        <w:t>1/2 maço de couve</w:t>
      </w:r>
    </w:p>
    <w:p>
      <w:r>
        <w:t>200 gramas de tomate-cereja cortado ao meio</w:t>
      </w:r>
    </w:p>
    <w:p>
      <w:r>
        <w:t>1 maçã fatiada</w:t>
      </w:r>
    </w:p>
    <w:p>
      <w:r>
        <w:t>1 caqui fatiado</w:t>
      </w:r>
    </w:p>
    <w:p>
      <w:r>
        <w:t>Bagos de 1 romã</w:t>
      </w:r>
    </w:p>
    <w:p>
      <w:r>
        <w:t>Hortelã e coentro a gosto</w:t>
      </w:r>
    </w:p>
    <w:p>
      <w:r>
        <w:t>Preparo</w:t>
      </w:r>
    </w:p>
    <w:p>
      <w:r>
        <w:t>Reúna todos os ingredientes;</w:t>
      </w:r>
    </w:p>
    <w:p>
      <w:r>
        <w:t>Em um recipiente, coloque a solução de água e vinagre juntamente com as folhas verdes, para higienizar. Deixe por 20 minutos;</w:t>
      </w:r>
    </w:p>
    <w:p>
      <w:r>
        <w:t>Depois do tempo necessário, enxágue as folhas em água corrente e corte-as em tiras;</w:t>
      </w:r>
    </w:p>
    <w:p>
      <w:r>
        <w:t>Em seguida, coloque as folhas em uma travessa, forrando todo o fundo;</w:t>
      </w:r>
    </w:p>
    <w:p>
      <w:r>
        <w:t>Por cima das verduras, acomode, da maneira que preferir, os tomates, a maçã, o caqui e os bagos de romã. Salpique a hortelã e o coentro. Reserve;</w:t>
      </w:r>
    </w:p>
    <w:p>
      <w:r>
        <w:t>Em um pequeno recipiente, coloque todos os ingredientes do molho e mexa bem;</w:t>
      </w:r>
    </w:p>
    <w:p>
      <w:r>
        <w:t xml:space="preserve">Quando for servir, coloque o molho e a salada separados, apenas misture nas porções de cada prato. </w:t>
      </w:r>
    </w:p>
    <w:p>
      <w:r>
        <w:t>Está pronto.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