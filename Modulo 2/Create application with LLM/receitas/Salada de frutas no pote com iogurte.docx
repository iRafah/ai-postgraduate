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Salada de frutas no pote com iogurte</w:t>
      </w:r>
    </w:p>
    <w:p>
      <w:r>
        <w:t>Ingredients</w:t>
      </w:r>
    </w:p>
    <w:p>
      <w:r>
        <w:t>2 unidades de laranja pera</w:t>
      </w:r>
    </w:p>
    <w:p>
      <w:r>
        <w:t>250 gramas de uva</w:t>
      </w:r>
    </w:p>
    <w:p>
      <w:r>
        <w:t>1 unidade de abacaxi pérola (550 gramas)</w:t>
      </w:r>
    </w:p>
    <w:p>
      <w:r>
        <w:t>1 unidade de mamão formosa (750 gramas)</w:t>
      </w:r>
    </w:p>
    <w:p>
      <w:r>
        <w:t>200 gramas de morango</w:t>
      </w:r>
    </w:p>
    <w:p>
      <w:r>
        <w:t>2 unidades de kiwi</w:t>
      </w:r>
    </w:p>
    <w:p>
      <w:r>
        <w:t>1 unidade de manga tommy (600 gramas)</w:t>
      </w:r>
    </w:p>
    <w:p>
      <w:r>
        <w:t>3 unidades de banana prata</w:t>
      </w:r>
    </w:p>
    <w:p>
      <w:r>
        <w:t>1 unidade de maçã fuji (230 gramas)</w:t>
      </w:r>
    </w:p>
    <w:p>
      <w:r>
        <w:t>360 gramas de Iogurte natural (um pouco mais de dois potes)</w:t>
      </w:r>
    </w:p>
    <w:p>
      <w:r>
        <w:t>Preparo</w:t>
      </w:r>
    </w:p>
    <w:p>
      <w:r>
        <w:t>Reúna os ingredientes para fazer uma deliciosa salada de frutas no pote com iogurte, ideal para refrescar os dias quentes ou fazer uma renda extra;</w:t>
      </w:r>
    </w:p>
    <w:p>
      <w:r>
        <w:t>Lave, higienize e seque todas as frutas. Primeiramente, corte a laranja e esprema até obter o suco da fruta. Utilize uma peneira para coar as sementes;</w:t>
      </w:r>
    </w:p>
    <w:p>
      <w:r>
        <w:t>Depois, descasque o abacaxi e retire todas as pontinhas da casca que ficam mais internas. Corte a fruta ao meio e retire o miolo (parte durinha);</w:t>
      </w:r>
    </w:p>
    <w:p>
      <w:r>
        <w:t>Retire a casca da manga, corte a fruta em tiras e, em seguida, em cubinhos. Corte o mamão, retire a casca e as sementes. Corte em cubinhos. Faça o mesmo processo com o kiwi;</w:t>
      </w:r>
    </w:p>
    <w:p>
      <w:r>
        <w:t>Descasque e corte as maçãs ao meio duas vezes até formar 4 pedaços. Retire as sementes e faça 4 cortes em tiras. Vire a fruta e fatie em cubinhos. Coloque em uma tigela e adicione uma colher de suco de laranja a cada metade da fruta cortada;</w:t>
      </w:r>
    </w:p>
    <w:p>
      <w:r>
        <w:t>Retire a casca da banana e faça 2 cortes verticais formando 4 tiras. Fatie em cubinhos, coloque em uma tigela e adicione o suco de laranja;</w:t>
      </w:r>
    </w:p>
    <w:p>
      <w:r>
        <w:t>Em um copo bolha de 250 ml, despeje o iogurte natural até completar cerca de 1-2 dedos;</w:t>
      </w:r>
    </w:p>
    <w:p>
      <w:r>
        <w:t>Faça uma camada de bananas e outra de mamão;</w:t>
      </w:r>
    </w:p>
    <w:p>
      <w:r>
        <w:t>Depois, complete com as uvas, a maçã, o abacaxi, o kiwi e a manga. Finalize com granola e morangos picados;</w:t>
      </w:r>
    </w:p>
    <w:p>
      <w:r>
        <w:t>Sirva a salada de frutas no pote com iogurte ou venda para complementar a renda.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