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Smoothie de morango e banana</w:t>
      </w:r>
    </w:p>
    <w:p>
      <w:r>
        <w:t>Ingredients</w:t>
      </w:r>
    </w:p>
    <w:p>
      <w:r>
        <w:t>2 bananas</w:t>
      </w:r>
    </w:p>
    <w:p>
      <w:r>
        <w:t>2 xícaras de chá de morangos</w:t>
      </w:r>
    </w:p>
    <w:p>
      <w:r>
        <w:t>1/3 xícara de chá de iogurte natural bem consistente</w:t>
      </w:r>
    </w:p>
    <w:p>
      <w:r>
        <w:t>Adoçante ou açúcar a gosto</w:t>
      </w:r>
    </w:p>
    <w:p>
      <w:r>
        <w:t>Gelo a gosto</w:t>
      </w:r>
    </w:p>
    <w:p>
      <w:r>
        <w:t>Preparo</w:t>
      </w:r>
    </w:p>
    <w:p>
      <w:r>
        <w:t>Reúna todos os ingredientes;</w:t>
      </w:r>
    </w:p>
    <w:p>
      <w:r>
        <w:t>Corte as bananas e os morangos em pedaços menores;</w:t>
      </w:r>
    </w:p>
    <w:p>
      <w:r>
        <w:t>Em um liquidificador, coloque a banana, o morango, o iogurte, o gelo e bata bem. Caso precise, adicione um pouco de água para ajudar a bater;</w:t>
      </w:r>
    </w:p>
    <w:p>
      <w:r>
        <w:t>Coloque o adoçante e bata somente para misturar;</w:t>
      </w:r>
    </w:p>
    <w:p>
      <w:r>
        <w:t>Transfira o smoothie para uma jarra ou copos;</w:t>
      </w:r>
    </w:p>
    <w:p>
      <w:r>
        <w:t>Sirva e aproveite!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