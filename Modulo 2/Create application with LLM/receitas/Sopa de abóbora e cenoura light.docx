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Sopa de abóbora e cenoura light</w:t>
      </w:r>
    </w:p>
    <w:p>
      <w:r>
        <w:t>Ingredients</w:t>
      </w:r>
    </w:p>
    <w:p>
      <w:r>
        <w:t>2 colheres de sopa de azeite de oliva (ou óleo de coco)</w:t>
      </w:r>
    </w:p>
    <w:p>
      <w:r>
        <w:t>3 dentes de alho picados</w:t>
      </w:r>
    </w:p>
    <w:p>
      <w:r>
        <w:t>1/2 cebola picada</w:t>
      </w:r>
    </w:p>
    <w:p>
      <w:r>
        <w:t>1 colher de chá de sal</w:t>
      </w:r>
    </w:p>
    <w:p>
      <w:r>
        <w:t>2 xícaras de chá de abóbora cabotiá picada</w:t>
      </w:r>
    </w:p>
    <w:p>
      <w:r>
        <w:t>1 xícara de chá de cenoura picada</w:t>
      </w:r>
    </w:p>
    <w:p>
      <w:r>
        <w:t>Pimenta-do-reino a gosto</w:t>
      </w:r>
    </w:p>
    <w:p>
      <w:r>
        <w:t>Gengibre a gosto cortado em rodelas</w:t>
      </w:r>
    </w:p>
    <w:p>
      <w:r>
        <w:t>Cheiro-verde picado a gosto</w:t>
      </w:r>
    </w:p>
    <w:p>
      <w:r>
        <w:t>Preparo</w:t>
      </w:r>
    </w:p>
    <w:p>
      <w:r>
        <w:t>Reúna todos os ingredientes;</w:t>
      </w:r>
    </w:p>
    <w:p>
      <w:r>
        <w:t>Em uma panela, esquente o azeite e refogue o alho e a cebola com sal;</w:t>
      </w:r>
    </w:p>
    <w:p>
      <w:r>
        <w:t>Assim que dourar, adicione a abóbora, a cenoura, a pimenta e misture;</w:t>
      </w:r>
    </w:p>
    <w:p>
      <w:r>
        <w:t>Acrescente o gengibre e mexa;</w:t>
      </w:r>
    </w:p>
    <w:p>
      <w:r>
        <w:t>Despeje a água, tampe a panela e deixe cozinhar em fogo baixo até os legumes ficarem macios;</w:t>
      </w:r>
    </w:p>
    <w:p>
      <w:r>
        <w:t>Transfira tudo para um liquidificador e bata até formar um creme homogêneo;</w:t>
      </w:r>
    </w:p>
    <w:p>
      <w:r>
        <w:t xml:space="preserve">Salpique cheiro-verde por cima e sirva.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