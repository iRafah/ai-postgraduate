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Sopa de legumes detox</w:t>
      </w:r>
    </w:p>
    <w:p>
      <w:r>
        <w:t>Ingredients</w:t>
      </w:r>
    </w:p>
    <w:p>
      <w:r>
        <w:t>200 gramas de batata-doce cortada em lascas</w:t>
      </w:r>
    </w:p>
    <w:p>
      <w:r>
        <w:t>200 gramas de couve-flor</w:t>
      </w:r>
    </w:p>
    <w:p>
      <w:r>
        <w:t>900 ml de água</w:t>
      </w:r>
    </w:p>
    <w:p>
      <w:r>
        <w:t>1 fio de azeite</w:t>
      </w:r>
    </w:p>
    <w:p>
      <w:r>
        <w:t>1 cebola picada</w:t>
      </w:r>
    </w:p>
    <w:p>
      <w:r>
        <w:t>1 dente de alho picado</w:t>
      </w:r>
    </w:p>
    <w:p>
      <w:r>
        <w:t>1 pitada de cúrcuma</w:t>
      </w:r>
    </w:p>
    <w:p>
      <w:r>
        <w:t>1 pitada de gengibre em pó</w:t>
      </w:r>
    </w:p>
    <w:p>
      <w:r>
        <w:t>1 pitada de sal rosa</w:t>
      </w:r>
    </w:p>
    <w:p>
      <w:r>
        <w:t>1 cenoura picada</w:t>
      </w:r>
    </w:p>
    <w:p>
      <w:r>
        <w:t>80 gramas de couve manteiga cortados à juliana</w:t>
      </w:r>
    </w:p>
    <w:p>
      <w:r>
        <w:t>80 gramas de espinafre cortados à juliana</w:t>
      </w:r>
    </w:p>
    <w:p>
      <w:r>
        <w:t>80 gramas de tomates picados (sem semente)</w:t>
      </w:r>
    </w:p>
    <w:p>
      <w:r>
        <w:t>1 colher de chá de sementes de chia</w:t>
      </w:r>
    </w:p>
    <w:p>
      <w:r>
        <w:t>Preparo</w:t>
      </w:r>
    </w:p>
    <w:p>
      <w:r>
        <w:t>Reúna todos os ingredientes;</w:t>
      </w:r>
    </w:p>
    <w:p>
      <w:r>
        <w:t>Em uma panela, coloque as batatas, a couve-flor, a água e cozinhe até ficarem macios;</w:t>
      </w:r>
    </w:p>
    <w:p>
      <w:r>
        <w:t>Transfira para o liquidificador e bata até ficar homogêneo. Reserve;</w:t>
      </w:r>
    </w:p>
    <w:p>
      <w:r>
        <w:t>Em uma panela, esquente um fio de azeite e refogue a cebola e o alho;</w:t>
      </w:r>
    </w:p>
    <w:p>
      <w:r>
        <w:t>Adicione a cúrcuma, o gengibre, o sal e refogue mais um pouco;</w:t>
      </w:r>
    </w:p>
    <w:p>
      <w:r>
        <w:t>Acrescente a cenoura, a couve manteiga, o espinafre e deixe refogar;</w:t>
      </w:r>
    </w:p>
    <w:p>
      <w:r>
        <w:t>Despeje o caldo do liquidificador, misture bem e deixe cozinhar por 5 minutos;</w:t>
      </w:r>
    </w:p>
    <w:p>
      <w:r>
        <w:t>Junte o tomate picado, misture e polvilhe a chia por cima;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