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Sopa de músculo com legumes</w:t>
      </w:r>
    </w:p>
    <w:p>
      <w:r>
        <w:t>Ingredients</w:t>
      </w:r>
    </w:p>
    <w:p>
      <w:r>
        <w:t>600 gramas de músculo cortado em cubinhos</w:t>
      </w:r>
    </w:p>
    <w:p>
      <w:r>
        <w:t>Óleo a gosto</w:t>
      </w:r>
    </w:p>
    <w:p>
      <w:r>
        <w:t>5 dentes de alho amassados</w:t>
      </w:r>
    </w:p>
    <w:p>
      <w:r>
        <w:t>2 cebolas picadas</w:t>
      </w:r>
    </w:p>
    <w:p>
      <w:r>
        <w:t>2 talos de salsão picados</w:t>
      </w:r>
    </w:p>
    <w:p>
      <w:r>
        <w:t>1 tomate picado</w:t>
      </w:r>
    </w:p>
    <w:p>
      <w:r>
        <w:t>Sal a gosto</w:t>
      </w:r>
    </w:p>
    <w:p>
      <w:r>
        <w:t>1 colher de sopa de extrato de tomate concentrado</w:t>
      </w:r>
    </w:p>
    <w:p>
      <w:r>
        <w:t>2 batatas-asterix picadas</w:t>
      </w:r>
    </w:p>
    <w:p>
      <w:r>
        <w:t>4 inhames pequenos picados</w:t>
      </w:r>
    </w:p>
    <w:p>
      <w:r>
        <w:t>1 cenoura picada</w:t>
      </w:r>
    </w:p>
    <w:p>
      <w:r>
        <w:t>2 abobrinhas picadas</w:t>
      </w:r>
    </w:p>
    <w:p>
      <w:r>
        <w:t>1 chuchu picado</w:t>
      </w:r>
    </w:p>
    <w:p>
      <w:r>
        <w:t>Pimenta-do-reino e folha de louro a gosto</w:t>
      </w:r>
    </w:p>
    <w:p>
      <w:r>
        <w:t>Cheiro-verde a gosto</w:t>
      </w:r>
    </w:p>
    <w:p>
      <w:r>
        <w:t>Água até cobrir tudo</w:t>
      </w:r>
    </w:p>
    <w:p>
      <w:r>
        <w:t>Preparo</w:t>
      </w:r>
    </w:p>
    <w:p>
      <w:r>
        <w:t>Reúna todos os ingredientes;</w:t>
      </w:r>
    </w:p>
    <w:p>
      <w:r>
        <w:t>Em uma panela de pressão grande, coloque a carne, ligue o fogo e deixe soltar toda a água;</w:t>
      </w:r>
    </w:p>
    <w:p>
      <w:r>
        <w:t>Assim que a carne começar dourar e grudar no fundo, mexa por vezes;</w:t>
      </w:r>
    </w:p>
    <w:p>
      <w:r>
        <w:t>Adicione um fio de óleo e refogue o alho, a cebola, o salsão e o tomate. Misture tudo muito bem;</w:t>
      </w:r>
    </w:p>
    <w:p>
      <w:r>
        <w:t>Tempere com sal e adicione o extrato de tomate. Mexa bem;</w:t>
      </w:r>
    </w:p>
    <w:p>
      <w:r>
        <w:t>Em seguida, adicione os legumes, misture bem e refogue por alguns minutos;</w:t>
      </w:r>
    </w:p>
    <w:p>
      <w:r>
        <w:t>Adicione mais um pouco de sal, tempere com pimenta e acrescente as folhas de louro. Mexa para incorporar;</w:t>
      </w:r>
    </w:p>
    <w:p>
      <w:r>
        <w:t>Cubra tudo com água quente e tampe a panela. Cozinhe por cerca de 30 minutos, contando após pegar a pressão;</w:t>
      </w:r>
    </w:p>
    <w:p>
      <w:r>
        <w:t>Abra a panela e deixe ferver em fogo baixo até engrossar. Se achar necessário, acerte os temperos e, por fim, finalize com cheiro-verde;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