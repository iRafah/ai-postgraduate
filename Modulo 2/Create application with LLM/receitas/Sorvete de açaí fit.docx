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Sorvete de açaí fit</w:t>
      </w:r>
    </w:p>
    <w:p>
      <w:r>
        <w:t>Ingredients</w:t>
      </w:r>
    </w:p>
    <w:p>
      <w:r>
        <w:t>1 banana madura congelada e cortada</w:t>
      </w:r>
    </w:p>
    <w:p>
      <w:r>
        <w:t>1 colher de sobremesa de óleo de coco</w:t>
      </w:r>
    </w:p>
    <w:p>
      <w:r>
        <w:t>1/2 xícara de chá de frutas vermelhas congeladas</w:t>
      </w:r>
    </w:p>
    <w:p>
      <w:r>
        <w:t>1/2 dose de Whey Protein</w:t>
      </w:r>
    </w:p>
    <w:p>
      <w:r>
        <w:t>1 colher de sopa de açaí puro em pó (ou o tradicional)</w:t>
      </w:r>
    </w:p>
    <w:p>
      <w:r>
        <w:t>2 colheres de sopa de água</w:t>
      </w:r>
    </w:p>
    <w:p>
      <w:r>
        <w:t>Preparo</w:t>
      </w:r>
    </w:p>
    <w:p>
      <w:r>
        <w:t>Reúna os ingredientes do sorvete de açaí fit;</w:t>
      </w:r>
    </w:p>
    <w:p>
      <w:r>
        <w:t>No processador, bata a banana congelada com o óleo de coco até obter uma textura cremosa de sorvete;</w:t>
      </w:r>
    </w:p>
    <w:p>
      <w:r>
        <w:t>Adicione as frutas vermelhas e bata até incorporar;</w:t>
      </w:r>
    </w:p>
    <w:p>
      <w:r>
        <w:t>Em um recipiente, misture o Whey com açaí em pó e a água, até obter um creme;</w:t>
      </w:r>
    </w:p>
    <w:p>
      <w:r>
        <w:t>Incorpore esse creme à mistura de banana, batendo até obter a textura de sorvete.</w:t>
      </w:r>
    </w:p>
    <w:p>
      <w:r>
        <w:t>Sirva geladinho.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