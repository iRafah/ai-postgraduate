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Sorvete fit de banana com pasta de amendoim</w:t>
      </w:r>
    </w:p>
    <w:p>
      <w:r>
        <w:t>Ingredients</w:t>
      </w:r>
    </w:p>
    <w:p>
      <w:r>
        <w:t>2 bananas maduras e congeladas</w:t>
      </w:r>
    </w:p>
    <w:p>
      <w:r>
        <w:t>2 colheres de sopa de pasta amendoim</w:t>
      </w:r>
    </w:p>
    <w:p>
      <w:r>
        <w:t>1/2 vidro de leite de coco (100 ml)</w:t>
      </w:r>
    </w:p>
    <w:p>
      <w:r>
        <w:t>1 scoop de Whey (opcional)</w:t>
      </w:r>
    </w:p>
    <w:p>
      <w:r>
        <w:t>Preparo</w:t>
      </w:r>
    </w:p>
    <w:p>
      <w:r>
        <w:t>Reúna todos os ingredientes;</w:t>
      </w:r>
    </w:p>
    <w:p>
      <w:r>
        <w:t>Em um liquidificador, adicione a banana e o leite de coco. Bata até homogeneizar;</w:t>
      </w:r>
    </w:p>
    <w:p>
      <w:r>
        <w:t>Aos poucos, acrescente a pasta de amendoim, sem parar de bater;</w:t>
      </w:r>
    </w:p>
    <w:p>
      <w:r>
        <w:t>Acrescente o Whey e bata somente para misturar;</w:t>
      </w:r>
    </w:p>
    <w:p>
      <w:r>
        <w:t>Em seguida, transfira a massa para um recipiente, tampe e leve para o congelador por 2 horas;</w:t>
      </w:r>
    </w:p>
    <w:p>
      <w:r>
        <w:t>Passado o tempo necessário, abra o pote e misture o sorvete, com o auxílio de uma colher, para quebrar os cristais de gelo que se formarem. Volte ao congelador e deixe por mais 2 horas, no mínimo;</w:t>
      </w:r>
    </w:p>
    <w:p>
      <w:r>
        <w:t>Está pronto! Agora é só servir, bom apetite.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