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Strogonoff de berinjela vegano</w:t>
      </w:r>
    </w:p>
    <w:p>
      <w:r>
        <w:t>Ingredients</w:t>
      </w:r>
    </w:p>
    <w:p>
      <w:r>
        <w:t>2 berinjelas médias picadas (cerca de 600 gramas)</w:t>
      </w:r>
    </w:p>
    <w:p>
      <w:r>
        <w:t>Azeite a gosto</w:t>
      </w:r>
    </w:p>
    <w:p>
      <w:r>
        <w:t>3 dentes de alho picados</w:t>
      </w:r>
    </w:p>
    <w:p>
      <w:r>
        <w:t>1 cebola média picada</w:t>
      </w:r>
    </w:p>
    <w:p>
      <w:r>
        <w:t>Sal a gosto</w:t>
      </w:r>
    </w:p>
    <w:p>
      <w:r>
        <w:t>2 xícaras de chá de molho de tomate</w:t>
      </w:r>
    </w:p>
    <w:p>
      <w:r>
        <w:t>1/2 xícara de chá de água</w:t>
      </w:r>
    </w:p>
    <w:p>
      <w:r>
        <w:t>2 colheres de sopa de mostarda amarela</w:t>
      </w:r>
    </w:p>
    <w:p>
      <w:r>
        <w:t>1 e 1/2 de xícara de chá de leite de aveia</w:t>
      </w:r>
    </w:p>
    <w:p>
      <w:r>
        <w:t>1 xícara de chá de cheiro-verde picado</w:t>
      </w:r>
    </w:p>
    <w:p>
      <w:r>
        <w:t>Preparo</w:t>
      </w:r>
    </w:p>
    <w:p>
      <w:r>
        <w:t>Reúna todos os ingredientes;</w:t>
      </w:r>
    </w:p>
    <w:p>
      <w:r>
        <w:t>Higienize a berinjela e corte ela em cubinhos de cerca de 2,5 cm;</w:t>
      </w:r>
    </w:p>
    <w:p>
      <w:r>
        <w:t>Transfira para uma bacia com água, vinagre e deixe de molho por 10 minutos;</w:t>
      </w:r>
    </w:p>
    <w:p>
      <w:r>
        <w:t>Em uma panela, esquente o azeite e refogue o alho, a cebola até dourarem;</w:t>
      </w:r>
    </w:p>
    <w:p>
      <w:r>
        <w:t>Escorra as berinjelas, adicione na frigideira, tempere com sal e deixe refogar por cerca de 5 minutos (elas devem ficar moles, mas não muito);</w:t>
      </w:r>
    </w:p>
    <w:p>
      <w:r>
        <w:t>Despeje o molho de tomate, a água, a mostarda, misture bem e deixe ferver;</w:t>
      </w:r>
    </w:p>
    <w:p>
      <w:r>
        <w:t>Acrescente o leite de aveia, acerte o sal, misture e deixe engrossar;</w:t>
      </w:r>
    </w:p>
    <w:p>
      <w:r>
        <w:t>Desligue o fogo, salpique o cheiro-verde e sirva.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