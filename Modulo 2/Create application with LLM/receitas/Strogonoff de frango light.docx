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Strogonoff de frango light</w:t>
      </w:r>
    </w:p>
    <w:p>
      <w:r>
        <w:t>Ingredients</w:t>
      </w:r>
    </w:p>
    <w:p>
      <w:r>
        <w:t>1 fio de azeite</w:t>
      </w:r>
    </w:p>
    <w:p>
      <w:r>
        <w:t>1 tomate médio picado em cubos</w:t>
      </w:r>
    </w:p>
    <w:p>
      <w:r>
        <w:t>1 cebola média picada em cubos</w:t>
      </w:r>
    </w:p>
    <w:p>
      <w:r>
        <w:t>4 dentes de alho picados</w:t>
      </w:r>
    </w:p>
    <w:p>
      <w:r>
        <w:t>1 kg de peito de frango em cubos</w:t>
      </w:r>
    </w:p>
    <w:p>
      <w:r>
        <w:t>Sal e pimenta-do-reino a gosto</w:t>
      </w:r>
    </w:p>
    <w:p>
      <w:r>
        <w:t>1 pitada de orégano (opcional)</w:t>
      </w:r>
    </w:p>
    <w:p>
      <w:r>
        <w:t>1 pitada de páprica doce</w:t>
      </w:r>
    </w:p>
    <w:p>
      <w:r>
        <w:t>3 colheres de sopa de catchup zero</w:t>
      </w:r>
    </w:p>
    <w:p>
      <w:r>
        <w:t>1 colher de sopa de mostarda zero</w:t>
      </w:r>
    </w:p>
    <w:p>
      <w:r>
        <w:t>2 caixas de creme de leite light (200 gramas cada)</w:t>
      </w:r>
    </w:p>
    <w:p>
      <w:r>
        <w:t>Preparo</w:t>
      </w:r>
    </w:p>
    <w:p>
      <w:r>
        <w:t>Reúna todos os ingredientes;</w:t>
      </w:r>
    </w:p>
    <w:p>
      <w:r>
        <w:t>Em uma panela aquecida em fogo médio, coloque o azeite e doure a cebola e o alho;</w:t>
      </w:r>
    </w:p>
    <w:p>
      <w:r>
        <w:t>Adicione o frango e tempere com sal, pimenta, orégano e páprica. Misture bem;</w:t>
      </w:r>
    </w:p>
    <w:p>
      <w:r>
        <w:t>Tampe a panela e deixe o frango cozinhar até ficar bem dourado e a água secar por completo;</w:t>
      </w:r>
    </w:p>
    <w:p>
      <w:r>
        <w:t>Acrescente o tomate e deixe refogar novamente;</w:t>
      </w:r>
    </w:p>
    <w:p>
      <w:r>
        <w:t>Quando o frango estiver bem sequinho, adicione o catchup, a mostarda e misture bem;</w:t>
      </w:r>
    </w:p>
    <w:p>
      <w:r>
        <w:t>Por fim, desligue o fogo e incorpore o creme de leite, mexendo novamente;</w:t>
      </w:r>
    </w:p>
    <w:p>
      <w:r>
        <w:t>Está pronto! Sirva com os acompanhamentos que você mais gostar e aproveite.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