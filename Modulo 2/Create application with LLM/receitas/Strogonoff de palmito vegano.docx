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Strogonoff de palmito vegano</w:t>
      </w:r>
    </w:p>
    <w:p>
      <w:r>
        <w:t>Ingredients</w:t>
      </w:r>
    </w:p>
    <w:p>
      <w:r>
        <w:t>1 xícara de chá de aveia em flocos finos</w:t>
      </w:r>
    </w:p>
    <w:p>
      <w:r>
        <w:t>2 xícaras de chá de água</w:t>
      </w:r>
    </w:p>
    <w:p>
      <w:r>
        <w:t>4 dentes de alho picados</w:t>
      </w:r>
    </w:p>
    <w:p>
      <w:r>
        <w:t>1/2 xícara de chá de cebola picada</w:t>
      </w:r>
    </w:p>
    <w:p>
      <w:r>
        <w:t>300 gramas de palmito fatiado</w:t>
      </w:r>
    </w:p>
    <w:p>
      <w:r>
        <w:t>100 gramas de cogumelos champignon fatiados</w:t>
      </w:r>
    </w:p>
    <w:p>
      <w:r>
        <w:t>2 xícaras de chá de molho de tomate</w:t>
      </w:r>
    </w:p>
    <w:p>
      <w:r>
        <w:t>1/2 xícara de chá de água</w:t>
      </w:r>
    </w:p>
    <w:p>
      <w:r>
        <w:t>2 colheres de sopa de mostarda amarela</w:t>
      </w:r>
    </w:p>
    <w:p>
      <w:r>
        <w:t>1 xícara de chá de salsinha picada</w:t>
      </w:r>
    </w:p>
    <w:p>
      <w:r>
        <w:t>Sal a gosto</w:t>
      </w:r>
    </w:p>
    <w:p>
      <w:r>
        <w:t>Preparo</w:t>
      </w:r>
    </w:p>
    <w:p>
      <w:r>
        <w:t>Reúna todos os ingredientes;</w:t>
      </w:r>
    </w:p>
    <w:p>
      <w:r>
        <w:t>Coloque a aveia e a água no liquidificador e deixe de molho por meia hora; depois, bata por um minuto, coe e reserve;</w:t>
      </w:r>
    </w:p>
    <w:p>
      <w:r>
        <w:t>Coloque um fio de óleo em uma panela, leve-a ao fogo médio e refogue o alho e a cebola até ficarem levemente dourados; em seguida, acrescente o palmito, o champignon, tempere-os com sal e refogue-os;</w:t>
      </w:r>
    </w:p>
    <w:p>
      <w:r>
        <w:t>Junte o molho de tomate, a água, a mostarda e misture. Corrija o sal, se necessário, abaixe o fogo e deixe os ingredientes cozinharem por mais 5 minutos;</w:t>
      </w:r>
    </w:p>
    <w:p>
      <w:r>
        <w:t>Acrescente o leite de aveia (feito no liquidificador) e misture;</w:t>
      </w:r>
    </w:p>
    <w:p>
      <w:r>
        <w:t xml:space="preserve">Adicione a salsinha picada, misture, desligue o fogo e sirva.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