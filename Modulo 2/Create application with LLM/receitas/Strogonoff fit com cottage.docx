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Strogonoff fit com cottage</w:t>
      </w:r>
    </w:p>
    <w:p>
      <w:r>
        <w:t>Ingredients</w:t>
      </w:r>
    </w:p>
    <w:p>
      <w:r>
        <w:t>1 colher de sopa de azeite (para temperar o frango)</w:t>
      </w:r>
    </w:p>
    <w:p>
      <w:r>
        <w:t>1/2 cebola média (80 gramas)</w:t>
      </w:r>
    </w:p>
    <w:p>
      <w:r>
        <w:t>300 gramas de peito de frango</w:t>
      </w:r>
    </w:p>
    <w:p>
      <w:r>
        <w:t>1 colher de chá de sal (ou a gosto)</w:t>
      </w:r>
    </w:p>
    <w:p>
      <w:r>
        <w:t>1/2 colher de chá de pimenta-do-reino (ou a gosto)</w:t>
      </w:r>
    </w:p>
    <w:p>
      <w:r>
        <w:t>1 e 1/2 colher de sopa de azeite (para refogar)</w:t>
      </w:r>
    </w:p>
    <w:p>
      <w:r>
        <w:t>100 gramas de palmito</w:t>
      </w:r>
    </w:p>
    <w:p>
      <w:r>
        <w:t>100 gramas de champignon</w:t>
      </w:r>
    </w:p>
    <w:p>
      <w:r>
        <w:t>1/2 lata de tomate pelado ou 2 tomates sem pele e sem sementes (220 gramas)</w:t>
      </w:r>
    </w:p>
    <w:p>
      <w:r>
        <w:t>1 colher de sopa de mostarda</w:t>
      </w:r>
    </w:p>
    <w:p>
      <w:r>
        <w:t>1 colher de sopa de molho inglês</w:t>
      </w:r>
    </w:p>
    <w:p>
      <w:r>
        <w:t>1 colher de chá de sal</w:t>
      </w:r>
    </w:p>
    <w:p>
      <w:r>
        <w:t>1 embalagem de queijo cottage (400 gramas)</w:t>
      </w:r>
    </w:p>
    <w:p>
      <w:r>
        <w:t>2 colheres de sopa de salsinha picada (ou a gosto)</w:t>
      </w:r>
    </w:p>
    <w:p>
      <w:r>
        <w:t>Preparo</w:t>
      </w:r>
    </w:p>
    <w:p>
      <w:r>
        <w:t>Reúna os ingredientes para fazer o strogonoff fit com cottage, uma delícia menos calórica e muito saborosa;</w:t>
      </w:r>
    </w:p>
    <w:p>
      <w:r>
        <w:t>Descasque e corte a cebola em brunnoise (cubos de 0,3 mm). Retire a casca do alho e pique-o finamente. Corte o frango em cubos médios, transfira para uma tigela, tempere com sal, azeite e pimenta-do-reino. Reserve;</w:t>
      </w:r>
    </w:p>
    <w:p>
      <w:r>
        <w:t>Em uma frigideira grande no fogo médio para alto, coloque o azeite junto da cebola picada e mexa com uma colher até dourar.  Adicione o peito de frango cortado e temperado;</w:t>
      </w:r>
    </w:p>
    <w:p>
      <w:r>
        <w:t>Acrescente o palmito cortado em rodelas, o champignon cortado em fatias e o tomate pelado. Misture;</w:t>
      </w:r>
    </w:p>
    <w:p>
      <w:r>
        <w:t>Coloque a mostarda, o molho inglês e o sal. Cozinhe por aproximadamente 3 minutos;</w:t>
      </w:r>
    </w:p>
    <w:p>
      <w:r>
        <w:t>Adicione o queijo cottage e misture novamente até incorporar com o frango;</w:t>
      </w:r>
    </w:p>
    <w:p>
      <w:r>
        <w:t xml:space="preserve">Pique a salsinha e salpique por cima do preparo já pronto. Sirva o strogonoff fit com cottage com o acompanhamento de sua preferência. Bom apetite!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