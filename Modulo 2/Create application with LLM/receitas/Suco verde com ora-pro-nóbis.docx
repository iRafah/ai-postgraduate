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Suco verde com ora-pro-nóbis</w:t>
      </w:r>
    </w:p>
    <w:p>
      <w:r>
        <w:t>Ingredients</w:t>
      </w:r>
    </w:p>
    <w:p>
      <w:r>
        <w:t>1 litro de água gelada</w:t>
      </w:r>
    </w:p>
    <w:p>
      <w:r>
        <w:t>1 xícara de chá (bem cheia) de folhas frescas de ora-pro-nóbis</w:t>
      </w:r>
    </w:p>
    <w:p>
      <w:r>
        <w:t>1 maçã verde picada em cubos</w:t>
      </w:r>
    </w:p>
    <w:p>
      <w:r>
        <w:t>Suco de 4 limões taiti</w:t>
      </w:r>
    </w:p>
    <w:p>
      <w:r>
        <w:t>Gelo a vontade</w:t>
      </w:r>
    </w:p>
    <w:p>
      <w:r>
        <w:t>Açúcar ou adoçante se preferir</w:t>
      </w:r>
    </w:p>
    <w:p>
      <w:r>
        <w:t>Preparo</w:t>
      </w:r>
    </w:p>
    <w:p>
      <w:r>
        <w:t>Reúna todos os ingredientes;</w:t>
      </w:r>
    </w:p>
    <w:p>
      <w:r>
        <w:t>Em um liquidificador, primeiro coloque a água e o suco de limão</w:t>
      </w:r>
    </w:p>
    <w:p>
      <w:r>
        <w:t>Em seguida, coloque a maçã e a ora-pro-nóbis;</w:t>
      </w:r>
    </w:p>
    <w:p>
      <w:r>
        <w:t>Bata essa mistura no liquidificador até que todos os ingredientes incorporem;</w:t>
      </w:r>
    </w:p>
    <w:p>
      <w:r>
        <w:t>Despeje no copo e adicione gelo e açúcar. Misture</w:t>
      </w:r>
    </w:p>
    <w:p>
      <w:r>
        <w:t>Sirva e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