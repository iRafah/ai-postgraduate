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Tapioca</w:t>
      </w:r>
    </w:p>
    <w:p>
      <w:r>
        <w:t>Ingredients</w:t>
      </w:r>
    </w:p>
    <w:p>
      <w:r>
        <w:t>Goma de tapioca pronta a gosto</w:t>
      </w:r>
    </w:p>
    <w:p>
      <w:r>
        <w:t>Recheio de sua preferência (queijo, coco ralado, frango cremoso…)</w:t>
      </w:r>
    </w:p>
    <w:p>
      <w:r>
        <w:t>Preparo</w:t>
      </w:r>
    </w:p>
    <w:p>
      <w:r>
        <w:t>Reúna todos os ingredientes;</w:t>
      </w:r>
    </w:p>
    <w:p>
      <w:r>
        <w:t>Em uma frigideira, peneire e espalhe uma fina camada de goma de tapioca por toda a superfície;</w:t>
      </w:r>
    </w:p>
    <w:p>
      <w:r>
        <w:t>Leve ao fogo e espere esquentar;</w:t>
      </w:r>
    </w:p>
    <w:p>
      <w:r>
        <w:t>Dê uma leve pressionada com as costas de uma colher/espátula para certificar-se de que tudo está uniforme e grudadinho;</w:t>
      </w:r>
    </w:p>
    <w:p>
      <w:r>
        <w:t>Cozinhe por cerca de 2 minutos ou até desgrudar da frigideira. Vire a tapioca;</w:t>
      </w:r>
    </w:p>
    <w:p>
      <w:r>
        <w:t>Adicione o recheio de sua preferência em metade da massa;</w:t>
      </w:r>
    </w:p>
    <w:p>
      <w:r>
        <w:t>Dobre a massa e deixe aquecendo por mais 30 segundos;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