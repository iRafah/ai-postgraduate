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Torrada de abacate com ovo mexido</w:t>
      </w:r>
    </w:p>
    <w:p>
      <w:r>
        <w:t>Ingredients</w:t>
      </w:r>
    </w:p>
    <w:p>
      <w:r>
        <w:t>2 fatias de pão</w:t>
      </w:r>
    </w:p>
    <w:p>
      <w:r>
        <w:t>1 colher de sopa de manteiga (ou margarina)</w:t>
      </w:r>
    </w:p>
    <w:p>
      <w:r>
        <w:t>2 ovos</w:t>
      </w:r>
    </w:p>
    <w:p>
      <w:r>
        <w:t>Sal e pimenta-do-reino a gosto</w:t>
      </w:r>
    </w:p>
    <w:p>
      <w:r>
        <w:t>1 avocado (ou 1/2 abacate)</w:t>
      </w:r>
    </w:p>
    <w:p>
      <w:r>
        <w:t>Preparo</w:t>
      </w:r>
    </w:p>
    <w:p>
      <w:r>
        <w:t>Reúna todos os ingredientes;</w:t>
      </w:r>
    </w:p>
    <w:p>
      <w:r>
        <w:t>Separe as fatias de pão e esquente elas (pode ser na frigideira, no forno ou em uma sanduicheira);</w:t>
      </w:r>
    </w:p>
    <w:p>
      <w:r>
        <w:t>Em uma frigideira, em fogo baixo, derreta a manteiga, adicione os ovos e deixe cozinhar (não mexa);</w:t>
      </w:r>
    </w:p>
    <w:p>
      <w:r>
        <w:t>Acrescente o sal, a pimenta, misture bem e deixe cozinhar por mais 1 a 2 minutos (os ovos ainda devem ficar úmidos). Desligue o fogo e reserve;</w:t>
      </w:r>
    </w:p>
    <w:p>
      <w:r>
        <w:t>Passe o abacate sobre as fatias de pão e depois coloque os ovos mexidos por cima;</w:t>
      </w:r>
    </w:p>
    <w:p>
      <w:r>
        <w:t>Agora é só servir!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