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Torta de frango com tapioca</w:t>
      </w:r>
    </w:p>
    <w:p>
      <w:r>
        <w:t>Ingredients</w:t>
      </w:r>
    </w:p>
    <w:p>
      <w:r>
        <w:t>8 colheres de sopa de goma de tapioca</w:t>
      </w:r>
    </w:p>
    <w:p>
      <w:r>
        <w:t>4 ovos</w:t>
      </w:r>
    </w:p>
    <w:p>
      <w:r>
        <w:t>6 colheres de sopa de requeijão</w:t>
      </w:r>
    </w:p>
    <w:p>
      <w:r>
        <w:t>1 colher de chá de fermento químico em pó (fermento para bolo)</w:t>
      </w:r>
    </w:p>
    <w:p>
      <w:r>
        <w:t>1/2 colher de chá de sal</w:t>
      </w:r>
    </w:p>
    <w:p>
      <w:r>
        <w:t>300 gramas de frango desfiado</w:t>
      </w:r>
    </w:p>
    <w:p>
      <w:r>
        <w:t>1/2 cenoura ralada</w:t>
      </w:r>
    </w:p>
    <w:p>
      <w:r>
        <w:t>1 tomate picado</w:t>
      </w:r>
    </w:p>
    <w:p>
      <w:r>
        <w:t>1/2 cebola picada</w:t>
      </w:r>
    </w:p>
    <w:p>
      <w:r>
        <w:t>150 gramas de mussarela em cubos</w:t>
      </w:r>
    </w:p>
    <w:p>
      <w:r>
        <w:t>Orégano a gosto</w:t>
      </w:r>
    </w:p>
    <w:p>
      <w:r>
        <w:t>Sal e pimenta-do-reino a gosto</w:t>
      </w:r>
    </w:p>
    <w:p>
      <w:r>
        <w:t>Páprica a gosto</w:t>
      </w:r>
    </w:p>
    <w:p>
      <w:r>
        <w:t>Mussarela e parmesão fatiado/ralado para finalizar</w:t>
      </w:r>
    </w:p>
    <w:p>
      <w:r>
        <w:t>Preparo</w:t>
      </w:r>
    </w:p>
    <w:p>
      <w:r>
        <w:t>Reúna todos os ingredientes da torta de frango com tapioca;</w:t>
      </w:r>
    </w:p>
    <w:p>
      <w:r>
        <w:t>Para a massa, em uma tigela, coloque a goma de tapioca, os ovos, o requeijão, o fermento e a 1/2 colher de chá de sal. Misture até obter uma massa lisa e homogênea;</w:t>
      </w:r>
    </w:p>
    <w:p>
      <w:r>
        <w:t>Em seguida, na mesma tigela, acrescente o frango desfiado, a cenoura, o tomate, a cebola e a mussarela em cubos;</w:t>
      </w:r>
    </w:p>
    <w:p>
      <w:r>
        <w:t>Tempere a mistura com pimenta-do-reino, sal e páprica a gosto. Misture até todos os ingredientes incorporarem;</w:t>
      </w:r>
    </w:p>
    <w:p>
      <w:r>
        <w:t>Transfira sua massa recheada para um refratário untado e enfarinhado com farinha de rosca;</w:t>
      </w:r>
    </w:p>
    <w:p>
      <w:r>
        <w:t>Acomode fatias de mussarela por cima da torta, salpique orégano e leve para assar em forno preaquecido a 180ºC por cerca de 30 minutos ou até dourar;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