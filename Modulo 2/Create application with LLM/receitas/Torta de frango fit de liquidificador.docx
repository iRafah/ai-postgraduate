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Torta de frango fit de liquidificador</w:t>
      </w:r>
    </w:p>
    <w:p>
      <w:r>
        <w:t>Ingredients</w:t>
      </w:r>
    </w:p>
    <w:p>
      <w:r>
        <w:t>4 ovos</w:t>
      </w:r>
    </w:p>
    <w:p>
      <w:r>
        <w:t>2 colheres de sopa de azeite</w:t>
      </w:r>
    </w:p>
    <w:p>
      <w:r>
        <w:t>1 potinho de iogurte natural (170 gramas)</w:t>
      </w:r>
    </w:p>
    <w:p>
      <w:r>
        <w:t>Sal e pimenta-do-reino a gosto</w:t>
      </w:r>
    </w:p>
    <w:p>
      <w:r>
        <w:t>1 xícara de chá de farinha de aveia</w:t>
      </w:r>
    </w:p>
    <w:p>
      <w:r>
        <w:t>1 colher de sopa de fermento químico em pó (fermento para bolos)</w:t>
      </w:r>
    </w:p>
    <w:p>
      <w:r>
        <w:t>Frango desfiado e temperado a gosto para o recheio</w:t>
      </w:r>
    </w:p>
    <w:p>
      <w:r>
        <w:t xml:space="preserve">150 gramas de creme de ricota de sua preferência </w:t>
      </w:r>
    </w:p>
    <w:p>
      <w:r>
        <w:t>Parmesão ralado para decorar</w:t>
      </w:r>
    </w:p>
    <w:p>
      <w:r>
        <w:t>Preparo</w:t>
      </w:r>
    </w:p>
    <w:p>
      <w:r>
        <w:t>Reuna todos os ingredientes dessa deliciosa torta de frango fit de liquidificador;</w:t>
      </w:r>
    </w:p>
    <w:p>
      <w:r>
        <w:t>Em um liquidificador, adicione os ovos, o azeite, o iogurte, o sal, a pimenta e a farinha de aveia. Bata por cerca de 3 minutos e acrescente o fermento. Use o modo pulsar nessa parte, apenas para misturar;</w:t>
      </w:r>
    </w:p>
    <w:p>
      <w:r>
        <w:t>Transfira metade da massa para uma assadeira untada e enfarinhada. Espalhe bem;</w:t>
      </w:r>
    </w:p>
    <w:p>
      <w:r>
        <w:t>Cubra com uma camada de frango, espalhe com uma colher e distribua o creme de ricota por cima;</w:t>
      </w:r>
    </w:p>
    <w:p>
      <w:r>
        <w:t>Despeje o restante da massa por cima e salpique parmesão ralado para decorar;</w:t>
      </w:r>
    </w:p>
    <w:p>
      <w:r>
        <w:t>Leve ao forno preaquecido a 180ºC por cerca de 30 a 40 minutos ou até ficar dourado por cima;</w:t>
      </w:r>
    </w:p>
    <w:p>
      <w:r>
        <w:t>Agora é só servir essa torta irresistível para a família.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