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Torta de liquidificador vegana fácil</w:t>
      </w:r>
    </w:p>
    <w:p>
      <w:r>
        <w:t>Ingredients</w:t>
      </w:r>
    </w:p>
    <w:p>
      <w:r>
        <w:t>1 colher de sopa de azeite de oliva</w:t>
      </w:r>
    </w:p>
    <w:p>
      <w:r>
        <w:t xml:space="preserve">1 cebola cortada em cubos </w:t>
      </w:r>
    </w:p>
    <w:p>
      <w:r>
        <w:t>1 dente de alho picado</w:t>
      </w:r>
    </w:p>
    <w:p>
      <w:r>
        <w:t xml:space="preserve">1 cenoura cortada em cubos </w:t>
      </w:r>
    </w:p>
    <w:p>
      <w:r>
        <w:t xml:space="preserve">1 tomate sem casca cortado em cubos </w:t>
      </w:r>
    </w:p>
    <w:p>
      <w:r>
        <w:t>1/2 xícara de chá de ervilha</w:t>
      </w:r>
    </w:p>
    <w:p>
      <w:r>
        <w:t>1 xícara de chá de milho</w:t>
      </w:r>
    </w:p>
    <w:p>
      <w:r>
        <w:t>1 colher de chá sal</w:t>
      </w:r>
    </w:p>
    <w:p>
      <w:r>
        <w:t>1 colher de café de páprica defumada</w:t>
      </w:r>
    </w:p>
    <w:p>
      <w:r>
        <w:t>1/2 xícara de chá de azeitonas picadas</w:t>
      </w:r>
    </w:p>
    <w:p>
      <w:r>
        <w:t>Pimenta-do-reino a gosto</w:t>
      </w:r>
    </w:p>
    <w:p>
      <w:r>
        <w:t>Preparo</w:t>
      </w:r>
    </w:p>
    <w:p>
      <w:r>
        <w:t xml:space="preserve">Reúna todos os ingredientes; </w:t>
      </w:r>
    </w:p>
    <w:p>
      <w:r>
        <w:t>Leve uma panela ao fogo, adicione o azeite, e refogue a cebola;</w:t>
      </w:r>
    </w:p>
    <w:p>
      <w:r>
        <w:t>Acrescente o alho e a cenoura, e refogue por mais 3 minutos;</w:t>
      </w:r>
    </w:p>
    <w:p>
      <w:r>
        <w:t>Junte o tomate, a ervilha, o milho, o sal, a páprica, as azeitonas, a pimenta, refogue tudo por 5 minutos, e reserve;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