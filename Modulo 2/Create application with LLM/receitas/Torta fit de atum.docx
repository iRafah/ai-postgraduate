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Torta fit de atum</w:t>
      </w:r>
    </w:p>
    <w:p>
      <w:r>
        <w:t>Ingredients</w:t>
      </w:r>
    </w:p>
    <w:p>
      <w:r>
        <w:t>1 e 1/2 xícara de chá de farinha de aveia</w:t>
      </w:r>
    </w:p>
    <w:p>
      <w:r>
        <w:t>1 e 1/2 xícara de chá de farinha de arroz</w:t>
      </w:r>
    </w:p>
    <w:p>
      <w:r>
        <w:t>2 xícaras de chá de água</w:t>
      </w:r>
    </w:p>
    <w:p>
      <w:r>
        <w:t>1/3 xícara de chá de azeite</w:t>
      </w:r>
    </w:p>
    <w:p>
      <w:r>
        <w:t>2 ovos</w:t>
      </w:r>
    </w:p>
    <w:p>
      <w:r>
        <w:t>1 colher de café de sal</w:t>
      </w:r>
    </w:p>
    <w:p>
      <w:r>
        <w:t>1 colher de café de tomilho fresco ou seco</w:t>
      </w:r>
    </w:p>
    <w:p>
      <w:r>
        <w:t>1 colher de sobremesa de fermento químico em pó (fermento para bolo)</w:t>
      </w:r>
    </w:p>
    <w:p>
      <w:r>
        <w:t>Preparo</w:t>
      </w:r>
    </w:p>
    <w:p>
      <w:r>
        <w:t>Reúna todos os ingredientes;</w:t>
      </w:r>
    </w:p>
    <w:p>
      <w:r>
        <w:t>Para o recheio, em uma panela, refogue o alho e a cebola no azeite;</w:t>
      </w:r>
    </w:p>
    <w:p>
      <w:r>
        <w:t>Em seguida, adicione o brócolis e refogue novamente;</w:t>
      </w:r>
    </w:p>
    <w:p>
      <w:r>
        <w:t>Quando o brócolis murchar levemente, incorpore ele ao atum em uma vasilha. Reserve;</w:t>
      </w:r>
    </w:p>
    <w:p>
      <w:r>
        <w:t>Para a massa, em um liquidificador, coloque os ovos, o azeite e a água. Bata bem até obter uma massa homogênea;</w:t>
      </w:r>
    </w:p>
    <w:p>
      <w:r>
        <w:t>Depois que estiver homogêneo, adicione as farinhas, o sal e o tomilho. Bata novamente até homogeneizar;</w:t>
      </w:r>
    </w:p>
    <w:p>
      <w:r>
        <w:t>Por último, incorpore o fermento na massa, batendo somente para misturar (na função pulsar do liquidificador);</w:t>
      </w:r>
    </w:p>
    <w:p>
      <w:r>
        <w:t>Em seguida, despeje a massa em uma assadeira untada com azeite e farinha de arroz;</w:t>
      </w:r>
    </w:p>
    <w:p>
      <w:r>
        <w:t>Acomode o recheio de atum sobre a massa;</w:t>
      </w:r>
    </w:p>
    <w:p>
      <w:r>
        <w:t>Depois, sobre o recheio, acomode a cebolas e o tomates em rodelas;</w:t>
      </w:r>
    </w:p>
    <w:p>
      <w:r>
        <w:t>Salpique orégano e parmesão sobre a torta e leve ao forno preaquecido a 250 ºC por 10 minutos. Passado o tempo, abaixe o forno para 180 ºC e asse por mais 30 minutos;</w:t>
      </w:r>
    </w:p>
    <w:p>
      <w:r>
        <w:t>Está pronto! Sirva e aproveite esse lanche fit sem glúten.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