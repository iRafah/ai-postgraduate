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Vitamina de abacate fácil</w:t>
      </w:r>
    </w:p>
    <w:p>
      <w:r>
        <w:t>Ingredients</w:t>
      </w:r>
    </w:p>
    <w:p>
      <w:r>
        <w:t>1 xícara de chá de abacate cortado em cubos</w:t>
      </w:r>
    </w:p>
    <w:p>
      <w:r>
        <w:t>1 e ½ xícara de chá de leite gelado</w:t>
      </w:r>
    </w:p>
    <w:p>
      <w:r>
        <w:t>2 colheres de sopa de mel (ou outro adoçante de sua preferência)</w:t>
      </w:r>
    </w:p>
    <w:p>
      <w:r>
        <w:t>Cubos de gelo a gosto</w:t>
      </w:r>
    </w:p>
    <w:p>
      <w:r>
        <w:t>Preparo</w:t>
      </w:r>
    </w:p>
    <w:p>
      <w:r>
        <w:t>Reúna todos os ingredientes;</w:t>
      </w:r>
    </w:p>
    <w:p>
      <w:r>
        <w:t>Coloque o abacate, o leite e o mel no liquidificador e bata até atingir uma mistura homogênea;</w:t>
      </w:r>
    </w:p>
    <w:p>
      <w:r>
        <w:t>Transfira a vitamina para 2 copos e sirva-a com os cubos de gelo.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