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Wrap fit integral fácil</w:t>
      </w:r>
    </w:p>
    <w:p>
      <w:r>
        <w:t>Ingredients</w:t>
      </w:r>
    </w:p>
    <w:p>
      <w:r>
        <w:t>1/2 xícara de chá de farinha de trigo integral</w:t>
      </w:r>
    </w:p>
    <w:p>
      <w:r>
        <w:t>1 colher de sopa de azeite de oliva (ou óleo de coco)</w:t>
      </w:r>
    </w:p>
    <w:p>
      <w:r>
        <w:t>3 colheres de sopa de água</w:t>
      </w:r>
    </w:p>
    <w:p>
      <w:r>
        <w:t>Sal a gosto</w:t>
      </w:r>
    </w:p>
    <w:p>
      <w:r>
        <w:t>Preparo</w:t>
      </w:r>
    </w:p>
    <w:p>
      <w:r>
        <w:t>Reúna todos os ingredientes wrap fit integral fácil;</w:t>
      </w:r>
    </w:p>
    <w:p>
      <w:r>
        <w:t>Em um recipiente, coloque a farinha, o azeite, o sal e a água. Misture bem até formar uma massinha;</w:t>
      </w:r>
    </w:p>
    <w:p>
      <w:r>
        <w:t>Depois, transfira para uma superfície lisa, polvilhada com farinha e sove a massa por 5 minutos;</w:t>
      </w:r>
    </w:p>
    <w:p>
      <w:r>
        <w:t>Separe a massa em 3 partes iguais;</w:t>
      </w:r>
    </w:p>
    <w:p>
      <w:r>
        <w:t>Abra cada parte com um rolo, deixando uma espessura bem fininha;</w:t>
      </w:r>
    </w:p>
    <w:p>
      <w:r>
        <w:t>Corte as massas no formato de discos. Você pode usar um bowl médio redondo para medir o tamanho e formato dos discos;</w:t>
      </w:r>
    </w:p>
    <w:p>
      <w:r>
        <w:t>Esquente uma frigideira e asse os discos de massa até levantar bolhas. Vire, e asse o outro lado, tomando cuidado para não ressecar a massa;</w:t>
      </w:r>
    </w:p>
    <w:p>
      <w:r>
        <w:t>Em seguida, recheie os wraps com folhas de alface, as tiras de pepino, as cenouras e o cream cheese;</w:t>
      </w:r>
    </w:p>
    <w:p>
      <w:r>
        <w:t>Por fim, enrole as massas delicadamente;</w:t>
      </w:r>
    </w:p>
    <w:p>
      <w:r>
        <w:t>Sirva essa delícia e aproveite!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